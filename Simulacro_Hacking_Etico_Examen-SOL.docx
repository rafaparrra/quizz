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460F9" w14:textId="77777777" w:rsidR="00F817BF" w:rsidRDefault="00F817BF" w:rsidP="00F817BF">
      <w:pPr>
        <w:pStyle w:val="Ttulo"/>
        <w:ind w:left="-1276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69D155A" wp14:editId="2348C902">
            <wp:extent cx="1699260" cy="1020194"/>
            <wp:effectExtent l="0" t="0" r="0" b="8890"/>
            <wp:docPr id="3825475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47538" name="Imagen 3825475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94" cy="1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DE71" w14:textId="76BC4307" w:rsidR="00DF5CF0" w:rsidRPr="00F817BF" w:rsidRDefault="00000000" w:rsidP="00F817BF">
      <w:pPr>
        <w:pStyle w:val="Ttulo"/>
        <w:ind w:left="-1276"/>
        <w:jc w:val="center"/>
        <w:rPr>
          <w:lang w:val="es-ES"/>
        </w:rPr>
      </w:pPr>
      <w:r w:rsidRPr="00F817BF">
        <w:rPr>
          <w:lang w:val="es-ES"/>
        </w:rPr>
        <w:t>Simulacro de Examen - Hacking Ético</w:t>
      </w:r>
    </w:p>
    <w:p w14:paraId="4D807376" w14:textId="77777777" w:rsidR="00DF5CF0" w:rsidRPr="00F817BF" w:rsidRDefault="00000000">
      <w:pPr>
        <w:rPr>
          <w:b/>
          <w:bCs/>
        </w:rPr>
      </w:pPr>
      <w:r w:rsidRPr="00F817BF">
        <w:rPr>
          <w:b/>
          <w:bCs/>
          <w:lang w:val="es-ES"/>
        </w:rPr>
        <w:t xml:space="preserve">Selecciona la opción correcta para cada una de las siguientes preguntas. </w:t>
      </w:r>
      <w:r w:rsidRPr="00F817BF">
        <w:rPr>
          <w:b/>
          <w:bCs/>
        </w:rPr>
        <w:t xml:space="preserve">Solo hay </w:t>
      </w:r>
      <w:proofErr w:type="spellStart"/>
      <w:r w:rsidRPr="00F817BF">
        <w:rPr>
          <w:b/>
          <w:bCs/>
        </w:rPr>
        <w:t>una</w:t>
      </w:r>
      <w:proofErr w:type="spellEnd"/>
      <w:r w:rsidRPr="00F817BF">
        <w:rPr>
          <w:b/>
          <w:bCs/>
        </w:rPr>
        <w:t xml:space="preserve"> </w:t>
      </w:r>
      <w:proofErr w:type="spellStart"/>
      <w:r w:rsidRPr="00F817BF">
        <w:rPr>
          <w:b/>
          <w:bCs/>
        </w:rPr>
        <w:t>respuesta</w:t>
      </w:r>
      <w:proofErr w:type="spellEnd"/>
      <w:r w:rsidRPr="00F817BF">
        <w:rPr>
          <w:b/>
          <w:bCs/>
        </w:rPr>
        <w:t xml:space="preserve"> </w:t>
      </w:r>
      <w:proofErr w:type="spellStart"/>
      <w:r w:rsidRPr="00F817BF">
        <w:rPr>
          <w:b/>
          <w:bCs/>
        </w:rPr>
        <w:t>válida</w:t>
      </w:r>
      <w:proofErr w:type="spellEnd"/>
      <w:r w:rsidRPr="00F817BF">
        <w:rPr>
          <w:b/>
          <w:bCs/>
        </w:rPr>
        <w:t xml:space="preserve"> </w:t>
      </w:r>
      <w:proofErr w:type="spellStart"/>
      <w:r w:rsidRPr="00F817BF">
        <w:rPr>
          <w:b/>
          <w:bCs/>
        </w:rPr>
        <w:t>por</w:t>
      </w:r>
      <w:proofErr w:type="spellEnd"/>
      <w:r w:rsidRPr="00F817BF">
        <w:rPr>
          <w:b/>
          <w:bCs/>
        </w:rPr>
        <w:t xml:space="preserve"> pregunta.</w:t>
      </w:r>
      <w:r w:rsidRPr="00F817BF">
        <w:rPr>
          <w:b/>
          <w:bCs/>
        </w:rPr>
        <w:br/>
      </w:r>
    </w:p>
    <w:p w14:paraId="53DA4A9C" w14:textId="3E02A29C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¿Cuál es el objetivo principal del hacking ético?</w:t>
      </w:r>
    </w:p>
    <w:p w14:paraId="786D2D37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Acceder a datos privados sin permiso</w:t>
      </w:r>
    </w:p>
    <w:p w14:paraId="0F6CA26D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Eliminar información de un sistema</w:t>
      </w:r>
    </w:p>
    <w:p w14:paraId="559FE46C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C) Identificar vulnerabilidades de forma legal</w:t>
      </w:r>
    </w:p>
    <w:p w14:paraId="720ADF3E" w14:textId="77777777" w:rsidR="00DF5CF0" w:rsidRDefault="00000000">
      <w:r w:rsidRPr="00F817BF">
        <w:rPr>
          <w:lang w:val="es-ES"/>
        </w:rPr>
        <w:t xml:space="preserve">   </w:t>
      </w:r>
      <w:r>
        <w:t xml:space="preserve">D) </w:t>
      </w:r>
      <w:proofErr w:type="spellStart"/>
      <w:r>
        <w:t>Monetizar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encontradas</w:t>
      </w:r>
      <w:proofErr w:type="spellEnd"/>
    </w:p>
    <w:p w14:paraId="26234FD3" w14:textId="4CDC409F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 xml:space="preserve">¿Qué tipo de hacker es considerado un 'White </w:t>
      </w:r>
      <w:proofErr w:type="spellStart"/>
      <w:r w:rsidRPr="00F817BF">
        <w:rPr>
          <w:b/>
          <w:bCs/>
          <w:lang w:val="es-ES"/>
        </w:rPr>
        <w:t>Hat</w:t>
      </w:r>
      <w:proofErr w:type="spellEnd"/>
      <w:r w:rsidRPr="00F817BF">
        <w:rPr>
          <w:b/>
          <w:bCs/>
          <w:lang w:val="es-ES"/>
        </w:rPr>
        <w:t>'?</w:t>
      </w:r>
    </w:p>
    <w:p w14:paraId="33BA26B2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Aquel que se mueve entre la legalidad y la ilegalidad</w:t>
      </w:r>
    </w:p>
    <w:p w14:paraId="076B5ABA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Aquel que actúa ilegalmente</w:t>
      </w:r>
    </w:p>
    <w:p w14:paraId="3C843FCD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Aquel que roba datos para beneficio propio</w:t>
      </w:r>
    </w:p>
    <w:p w14:paraId="38907816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D) Aquel que ayuda a proteger sistemas con consentimiento</w:t>
      </w:r>
    </w:p>
    <w:p w14:paraId="195BAAF4" w14:textId="72CFDBF3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fase del hacking incluye el borrado de huellas?</w:t>
      </w:r>
    </w:p>
    <w:p w14:paraId="6CBA06A3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Fase de mantenimiento</w:t>
      </w:r>
    </w:p>
    <w:p w14:paraId="379D9DAA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 xml:space="preserve">B) Fase de </w:t>
      </w:r>
      <w:proofErr w:type="spellStart"/>
      <w:r w:rsidRPr="009A4CF8">
        <w:rPr>
          <w:highlight w:val="yellow"/>
          <w:lang w:val="es-ES"/>
        </w:rPr>
        <w:t>borrado</w:t>
      </w:r>
      <w:proofErr w:type="spellEnd"/>
      <w:r w:rsidRPr="009A4CF8">
        <w:rPr>
          <w:highlight w:val="yellow"/>
          <w:lang w:val="es-ES"/>
        </w:rPr>
        <w:t xml:space="preserve"> de huellas</w:t>
      </w:r>
    </w:p>
    <w:p w14:paraId="34B665BD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Fase de explotación</w:t>
      </w:r>
    </w:p>
    <w:p w14:paraId="5469DB7A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D) Fase de reconocimiento</w:t>
      </w:r>
    </w:p>
    <w:p w14:paraId="7C15ACA9" w14:textId="16530B63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es una auditoría de caja negra?</w:t>
      </w:r>
    </w:p>
    <w:p w14:paraId="668DCB53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A) Prueba sin conocimiento previo del sistema</w:t>
      </w:r>
    </w:p>
    <w:p w14:paraId="68BE19C6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Análisis interno de la infraestructura</w:t>
      </w:r>
    </w:p>
    <w:p w14:paraId="5FEFACFA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Evaluación de rendimiento del sistema</w:t>
      </w:r>
    </w:p>
    <w:p w14:paraId="08CBC9D1" w14:textId="77777777" w:rsidR="00DF5CF0" w:rsidRDefault="00000000">
      <w:pPr>
        <w:rPr>
          <w:lang w:val="es-ES"/>
        </w:rPr>
      </w:pPr>
      <w:r w:rsidRPr="00F817BF">
        <w:rPr>
          <w:lang w:val="es-ES"/>
        </w:rPr>
        <w:t xml:space="preserve">   D) Prueba de acceso con credenciales</w:t>
      </w:r>
    </w:p>
    <w:p w14:paraId="5939AD04" w14:textId="77777777" w:rsidR="00F817BF" w:rsidRDefault="00F817BF">
      <w:pPr>
        <w:rPr>
          <w:lang w:val="es-ES"/>
        </w:rPr>
      </w:pPr>
    </w:p>
    <w:p w14:paraId="28307B54" w14:textId="77777777" w:rsidR="00F817BF" w:rsidRDefault="00F817BF">
      <w:pPr>
        <w:rPr>
          <w:lang w:val="es-ES"/>
        </w:rPr>
      </w:pPr>
    </w:p>
    <w:p w14:paraId="54B89BAF" w14:textId="77777777" w:rsidR="00F817BF" w:rsidRDefault="00F817BF">
      <w:pPr>
        <w:rPr>
          <w:lang w:val="es-ES"/>
        </w:rPr>
      </w:pPr>
    </w:p>
    <w:p w14:paraId="0D0A05FC" w14:textId="3BE6911D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lastRenderedPageBreak/>
        <w:t>¿Cuáles son los pilares de la seguridad (CI</w:t>
      </w:r>
      <w:r w:rsidR="009A4CF8">
        <w:rPr>
          <w:b/>
          <w:bCs/>
          <w:lang w:val="es-ES"/>
        </w:rPr>
        <w:t>D</w:t>
      </w:r>
      <w:r w:rsidRPr="00F817BF">
        <w:rPr>
          <w:b/>
          <w:bCs/>
          <w:lang w:val="es-ES"/>
        </w:rPr>
        <w:t>)?</w:t>
      </w:r>
    </w:p>
    <w:p w14:paraId="54944AB8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Integridad, Disponibilidad, Acceso</w:t>
      </w:r>
    </w:p>
    <w:p w14:paraId="58035B32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Disponibilidad, Confianza, Seguridad</w:t>
      </w:r>
    </w:p>
    <w:p w14:paraId="13CE6BA7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Confidencialidad, Inseguridad, Adaptabilidad</w:t>
      </w:r>
    </w:p>
    <w:p w14:paraId="71049B04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D) Confidencialidad, Integridad, Disponibilidad</w:t>
      </w:r>
    </w:p>
    <w:p w14:paraId="58BBCEE1" w14:textId="1B720C40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 xml:space="preserve">¿Qué herramienta se utiliza para realizar pruebas de </w:t>
      </w:r>
      <w:proofErr w:type="spellStart"/>
      <w:r w:rsidRPr="00F817BF">
        <w:rPr>
          <w:b/>
          <w:bCs/>
          <w:lang w:val="es-ES"/>
        </w:rPr>
        <w:t>pentesting</w:t>
      </w:r>
      <w:proofErr w:type="spellEnd"/>
      <w:r w:rsidRPr="00F817BF">
        <w:rPr>
          <w:b/>
          <w:bCs/>
          <w:lang w:val="es-ES"/>
        </w:rPr>
        <w:t>?</w:t>
      </w:r>
    </w:p>
    <w:p w14:paraId="37FC7344" w14:textId="77777777" w:rsidR="00DF5CF0" w:rsidRDefault="00000000">
      <w:r w:rsidRPr="00F817BF">
        <w:rPr>
          <w:lang w:val="es-ES"/>
        </w:rPr>
        <w:t xml:space="preserve">   </w:t>
      </w:r>
      <w:r>
        <w:t>A) Microsoft Office</w:t>
      </w:r>
    </w:p>
    <w:p w14:paraId="6ADED643" w14:textId="77777777" w:rsidR="00DF5CF0" w:rsidRDefault="00000000">
      <w:r>
        <w:t xml:space="preserve">   </w:t>
      </w:r>
      <w:r w:rsidRPr="009A4CF8">
        <w:rPr>
          <w:highlight w:val="yellow"/>
        </w:rPr>
        <w:t>B) Kali Linux</w:t>
      </w:r>
    </w:p>
    <w:p w14:paraId="01CEAB06" w14:textId="77777777" w:rsidR="00DF5CF0" w:rsidRDefault="00000000">
      <w:r>
        <w:t xml:space="preserve">   C) Adobe Photoshop</w:t>
      </w:r>
    </w:p>
    <w:p w14:paraId="7083C132" w14:textId="77777777" w:rsidR="00DF5CF0" w:rsidRDefault="00000000">
      <w:r>
        <w:t xml:space="preserve">   D) Google Chrome</w:t>
      </w:r>
    </w:p>
    <w:p w14:paraId="099787F7" w14:textId="2E48C96D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protocolo de seguridad utiliza cifrado para proteger la información?</w:t>
      </w:r>
    </w:p>
    <w:p w14:paraId="1547CF66" w14:textId="77777777" w:rsidR="00DF5CF0" w:rsidRDefault="00000000">
      <w:r w:rsidRPr="00F817BF">
        <w:rPr>
          <w:lang w:val="es-ES"/>
        </w:rPr>
        <w:t xml:space="preserve">   </w:t>
      </w:r>
      <w:r>
        <w:t>A) FTP</w:t>
      </w:r>
    </w:p>
    <w:p w14:paraId="7EEC2629" w14:textId="77777777" w:rsidR="00DF5CF0" w:rsidRDefault="00000000">
      <w:r>
        <w:t xml:space="preserve">   </w:t>
      </w:r>
      <w:r w:rsidRPr="009A4CF8">
        <w:rPr>
          <w:highlight w:val="yellow"/>
        </w:rPr>
        <w:t>B) IPSec</w:t>
      </w:r>
    </w:p>
    <w:p w14:paraId="4480F63E" w14:textId="77777777" w:rsidR="00DF5CF0" w:rsidRDefault="00000000">
      <w:r>
        <w:t xml:space="preserve">   C) SMTP</w:t>
      </w:r>
    </w:p>
    <w:p w14:paraId="22739266" w14:textId="77777777" w:rsidR="00DF5CF0" w:rsidRDefault="00000000">
      <w:r>
        <w:t xml:space="preserve">   D) Telnet</w:t>
      </w:r>
    </w:p>
    <w:p w14:paraId="46C41FC8" w14:textId="2AAB0138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 xml:space="preserve">¿Qué función tiene un </w:t>
      </w:r>
      <w:proofErr w:type="spellStart"/>
      <w:r w:rsidRPr="00F817BF">
        <w:rPr>
          <w:b/>
          <w:bCs/>
          <w:lang w:val="es-ES"/>
        </w:rPr>
        <w:t>honeypot</w:t>
      </w:r>
      <w:proofErr w:type="spellEnd"/>
      <w:r w:rsidRPr="00F817BF">
        <w:rPr>
          <w:b/>
          <w:bCs/>
          <w:lang w:val="es-ES"/>
        </w:rPr>
        <w:t xml:space="preserve"> en ciberseguridad?</w:t>
      </w:r>
    </w:p>
    <w:p w14:paraId="6D04157E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Eliminar virus automáticamente</w:t>
      </w:r>
    </w:p>
    <w:p w14:paraId="50B97ACF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Desfragmentar el disco duro</w:t>
      </w:r>
    </w:p>
    <w:p w14:paraId="76A930BC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Optimizar el rendimiento del sistema</w:t>
      </w:r>
    </w:p>
    <w:p w14:paraId="53BF9ED2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D) Atraer a atacantes para su análisis</w:t>
      </w:r>
    </w:p>
    <w:p w14:paraId="793CC84F" w14:textId="0564830C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 xml:space="preserve">¿Cuál es la diferencia entre </w:t>
      </w:r>
      <w:proofErr w:type="spellStart"/>
      <w:r w:rsidRPr="00F817BF">
        <w:rPr>
          <w:b/>
          <w:bCs/>
          <w:lang w:val="es-ES"/>
        </w:rPr>
        <w:t>ClearNet</w:t>
      </w:r>
      <w:proofErr w:type="spellEnd"/>
      <w:r w:rsidRPr="00F817BF">
        <w:rPr>
          <w:b/>
          <w:bCs/>
          <w:lang w:val="es-ES"/>
        </w:rPr>
        <w:t xml:space="preserve"> y </w:t>
      </w:r>
      <w:proofErr w:type="spellStart"/>
      <w:r w:rsidRPr="00F817BF">
        <w:rPr>
          <w:b/>
          <w:bCs/>
          <w:lang w:val="es-ES"/>
        </w:rPr>
        <w:t>DarkNet</w:t>
      </w:r>
      <w:proofErr w:type="spellEnd"/>
      <w:r w:rsidRPr="00F817BF">
        <w:rPr>
          <w:b/>
          <w:bCs/>
          <w:lang w:val="es-ES"/>
        </w:rPr>
        <w:t>?</w:t>
      </w:r>
    </w:p>
    <w:p w14:paraId="2BDD7FBA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</w:t>
      </w:r>
      <w:proofErr w:type="spellStart"/>
      <w:r w:rsidRPr="00F817BF">
        <w:rPr>
          <w:lang w:val="es-ES"/>
        </w:rPr>
        <w:t>ClearNet</w:t>
      </w:r>
      <w:proofErr w:type="spellEnd"/>
      <w:r w:rsidRPr="00F817BF">
        <w:rPr>
          <w:lang w:val="es-ES"/>
        </w:rPr>
        <w:t xml:space="preserve"> es una red privada</w:t>
      </w:r>
    </w:p>
    <w:p w14:paraId="6B79D451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</w:t>
      </w:r>
      <w:proofErr w:type="spellStart"/>
      <w:r w:rsidRPr="00F817BF">
        <w:rPr>
          <w:lang w:val="es-ES"/>
        </w:rPr>
        <w:t>ClearNet</w:t>
      </w:r>
      <w:proofErr w:type="spellEnd"/>
      <w:r w:rsidRPr="00F817BF">
        <w:rPr>
          <w:lang w:val="es-ES"/>
        </w:rPr>
        <w:t xml:space="preserve"> se usa para actividades ilegales</w:t>
      </w:r>
    </w:p>
    <w:p w14:paraId="3BD307C9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La </w:t>
      </w:r>
      <w:proofErr w:type="spellStart"/>
      <w:r w:rsidRPr="00F817BF">
        <w:rPr>
          <w:lang w:val="es-ES"/>
        </w:rPr>
        <w:t>DarkNet</w:t>
      </w:r>
      <w:proofErr w:type="spellEnd"/>
      <w:r w:rsidRPr="00F817BF">
        <w:rPr>
          <w:lang w:val="es-ES"/>
        </w:rPr>
        <w:t xml:space="preserve"> es accesible por buscadores comunes</w:t>
      </w:r>
    </w:p>
    <w:p w14:paraId="29DE7446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 xml:space="preserve">D) La </w:t>
      </w:r>
      <w:proofErr w:type="spellStart"/>
      <w:r w:rsidRPr="009A4CF8">
        <w:rPr>
          <w:highlight w:val="yellow"/>
          <w:lang w:val="es-ES"/>
        </w:rPr>
        <w:t>DarkNet</w:t>
      </w:r>
      <w:proofErr w:type="spellEnd"/>
      <w:r w:rsidRPr="009A4CF8">
        <w:rPr>
          <w:highlight w:val="yellow"/>
          <w:lang w:val="es-ES"/>
        </w:rPr>
        <w:t xml:space="preserve"> requiere herramientas especiales para acceder</w:t>
      </w:r>
    </w:p>
    <w:p w14:paraId="561F7B7E" w14:textId="6C57C823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 xml:space="preserve">¿Qué herramienta permite la navegación anónima en la </w:t>
      </w:r>
      <w:proofErr w:type="spellStart"/>
      <w:r w:rsidRPr="00F817BF">
        <w:rPr>
          <w:b/>
          <w:bCs/>
          <w:lang w:val="es-ES"/>
        </w:rPr>
        <w:t>DarkWeb</w:t>
      </w:r>
      <w:proofErr w:type="spellEnd"/>
      <w:r w:rsidRPr="00F817BF">
        <w:rPr>
          <w:b/>
          <w:bCs/>
          <w:lang w:val="es-ES"/>
        </w:rPr>
        <w:t>?</w:t>
      </w:r>
    </w:p>
    <w:p w14:paraId="10D1775A" w14:textId="77777777" w:rsidR="00DF5CF0" w:rsidRDefault="00000000">
      <w:r w:rsidRPr="00F817BF">
        <w:rPr>
          <w:lang w:val="es-ES"/>
        </w:rPr>
        <w:t xml:space="preserve">   </w:t>
      </w:r>
      <w:r>
        <w:t>A) Instagram</w:t>
      </w:r>
    </w:p>
    <w:p w14:paraId="4EDC84B9" w14:textId="77777777" w:rsidR="00DF5CF0" w:rsidRDefault="00000000">
      <w:r>
        <w:t xml:space="preserve">   B) WhatsApp</w:t>
      </w:r>
    </w:p>
    <w:p w14:paraId="7CDC7C8D" w14:textId="77777777" w:rsidR="00DF5CF0" w:rsidRDefault="00000000">
      <w:r>
        <w:t xml:space="preserve">   C) Facebook</w:t>
      </w:r>
    </w:p>
    <w:p w14:paraId="31A33B23" w14:textId="77777777" w:rsidR="00DF5CF0" w:rsidRDefault="00000000">
      <w:r>
        <w:t xml:space="preserve">   </w:t>
      </w:r>
      <w:r w:rsidRPr="009A4CF8">
        <w:rPr>
          <w:highlight w:val="yellow"/>
        </w:rPr>
        <w:t>D) TOR</w:t>
      </w:r>
    </w:p>
    <w:p w14:paraId="5E2088C0" w14:textId="72ADACDA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lastRenderedPageBreak/>
        <w:t>¿Qué protocolo inalámbrico se considera más seguro?</w:t>
      </w:r>
    </w:p>
    <w:p w14:paraId="212B2231" w14:textId="77777777" w:rsidR="00DF5CF0" w:rsidRDefault="00000000">
      <w:r w:rsidRPr="00F817BF">
        <w:rPr>
          <w:lang w:val="es-ES"/>
        </w:rPr>
        <w:t xml:space="preserve">   </w:t>
      </w:r>
      <w:r>
        <w:t>A) WEP2</w:t>
      </w:r>
    </w:p>
    <w:p w14:paraId="0ECB6F9F" w14:textId="77777777" w:rsidR="00DF5CF0" w:rsidRDefault="00000000">
      <w:r>
        <w:t xml:space="preserve">   B) WEP</w:t>
      </w:r>
    </w:p>
    <w:p w14:paraId="2D85D49F" w14:textId="77777777" w:rsidR="00DF5CF0" w:rsidRDefault="00000000">
      <w:r>
        <w:t xml:space="preserve">   </w:t>
      </w:r>
      <w:r w:rsidRPr="009A4CF8">
        <w:rPr>
          <w:highlight w:val="yellow"/>
        </w:rPr>
        <w:t>C) WPA2</w:t>
      </w:r>
    </w:p>
    <w:p w14:paraId="023A9189" w14:textId="77777777" w:rsidR="00DF5CF0" w:rsidRDefault="00000000">
      <w:r>
        <w:t xml:space="preserve">   D) WPS</w:t>
      </w:r>
    </w:p>
    <w:p w14:paraId="1BEDE9F9" w14:textId="56A1D803" w:rsidR="00DF5CF0" w:rsidRPr="00F817BF" w:rsidRDefault="00000000">
      <w:pPr>
        <w:pStyle w:val="Listaconnmeros"/>
        <w:rPr>
          <w:b/>
          <w:bCs/>
        </w:rPr>
      </w:pPr>
      <w:r w:rsidRPr="00F817BF">
        <w:rPr>
          <w:b/>
          <w:bCs/>
        </w:rPr>
        <w:t>¿</w:t>
      </w:r>
      <w:proofErr w:type="spellStart"/>
      <w:r w:rsidRPr="00F817BF">
        <w:rPr>
          <w:b/>
          <w:bCs/>
        </w:rPr>
        <w:t>Qué</w:t>
      </w:r>
      <w:proofErr w:type="spellEnd"/>
      <w:r w:rsidRPr="00F817BF">
        <w:rPr>
          <w:b/>
          <w:bCs/>
        </w:rPr>
        <w:t xml:space="preserve"> es un </w:t>
      </w:r>
      <w:proofErr w:type="spellStart"/>
      <w:r w:rsidRPr="00F817BF">
        <w:rPr>
          <w:b/>
          <w:bCs/>
        </w:rPr>
        <w:t>ataque</w:t>
      </w:r>
      <w:proofErr w:type="spellEnd"/>
      <w:r w:rsidRPr="00F817BF">
        <w:rPr>
          <w:b/>
          <w:bCs/>
        </w:rPr>
        <w:t xml:space="preserve"> Man in the Middle (MITM)?</w:t>
      </w:r>
    </w:p>
    <w:p w14:paraId="1135A797" w14:textId="77777777" w:rsidR="00DF5CF0" w:rsidRDefault="00000000">
      <w:r>
        <w:t xml:space="preserve">   A) Cifrado de datos sensibles</w:t>
      </w:r>
    </w:p>
    <w:p w14:paraId="526B03D3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Monitoreo del rendimiento de red</w:t>
      </w:r>
    </w:p>
    <w:p w14:paraId="6E7EA9CA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C) Intercepción de la comunicación entre cliente y servidor</w:t>
      </w:r>
    </w:p>
    <w:p w14:paraId="0C44990E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D) Optimización del tráfico de internet</w:t>
      </w:r>
    </w:p>
    <w:p w14:paraId="3EB06C80" w14:textId="4C98CE00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herramienta se utiliza para analizar tráfico en redes inalámbricas?</w:t>
      </w:r>
    </w:p>
    <w:p w14:paraId="113F501B" w14:textId="77777777" w:rsidR="00DF5CF0" w:rsidRDefault="00000000">
      <w:r w:rsidRPr="00F817BF">
        <w:rPr>
          <w:lang w:val="es-ES"/>
        </w:rPr>
        <w:t xml:space="preserve">   </w:t>
      </w:r>
      <w:r>
        <w:t>A) Excel</w:t>
      </w:r>
    </w:p>
    <w:p w14:paraId="44F0DAF9" w14:textId="77777777" w:rsidR="00DF5CF0" w:rsidRDefault="00000000">
      <w:r>
        <w:t xml:space="preserve">   </w:t>
      </w:r>
      <w:r w:rsidRPr="009A4CF8">
        <w:rPr>
          <w:highlight w:val="yellow"/>
        </w:rPr>
        <w:t>B) Wireshark</w:t>
      </w:r>
    </w:p>
    <w:p w14:paraId="670D6104" w14:textId="77777777" w:rsidR="00DF5CF0" w:rsidRDefault="00000000">
      <w:r>
        <w:t xml:space="preserve">   C) Notepad</w:t>
      </w:r>
    </w:p>
    <w:p w14:paraId="074FB923" w14:textId="77777777" w:rsidR="00DF5CF0" w:rsidRDefault="00000000">
      <w:r>
        <w:t xml:space="preserve">   D) Photoshop</w:t>
      </w:r>
    </w:p>
    <w:p w14:paraId="187E2FA9" w14:textId="2094902A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modo de red permite la conexión directa entre dispositivos sin punto de acceso?</w:t>
      </w:r>
    </w:p>
    <w:p w14:paraId="3BF725DC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Modo infraestructura</w:t>
      </w:r>
    </w:p>
    <w:p w14:paraId="13743CFF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Modo monitor</w:t>
      </w:r>
    </w:p>
    <w:p w14:paraId="6D54AE78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C) Modo ad-hoc</w:t>
      </w:r>
    </w:p>
    <w:p w14:paraId="64B61565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D) Modo pasivo</w:t>
      </w:r>
    </w:p>
    <w:p w14:paraId="385FC1CC" w14:textId="4BD80AFD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técnica permite descifrar contraseñas mediante intentos repetidos?</w:t>
      </w:r>
    </w:p>
    <w:p w14:paraId="4C9A7D7C" w14:textId="77777777" w:rsidR="00DF5CF0" w:rsidRDefault="00000000">
      <w:r w:rsidRPr="00F817BF">
        <w:rPr>
          <w:lang w:val="es-ES"/>
        </w:rPr>
        <w:t xml:space="preserve">   </w:t>
      </w:r>
      <w:r>
        <w:t>A) DDoS</w:t>
      </w:r>
    </w:p>
    <w:p w14:paraId="5DCCD7BC" w14:textId="77777777" w:rsidR="00DF5CF0" w:rsidRDefault="00000000">
      <w:r>
        <w:t xml:space="preserve">   B) Keylogger</w:t>
      </w:r>
    </w:p>
    <w:p w14:paraId="167D3166" w14:textId="77777777" w:rsidR="00DF5CF0" w:rsidRDefault="00000000">
      <w:r>
        <w:t xml:space="preserve">   C) Phishing</w:t>
      </w:r>
    </w:p>
    <w:p w14:paraId="5BDCD152" w14:textId="77777777" w:rsidR="00DF5CF0" w:rsidRDefault="00000000">
      <w:r>
        <w:t xml:space="preserve">   </w:t>
      </w:r>
      <w:r w:rsidRPr="009A4CF8">
        <w:rPr>
          <w:highlight w:val="yellow"/>
        </w:rPr>
        <w:t>D) Fuerza bruta</w:t>
      </w:r>
    </w:p>
    <w:p w14:paraId="41572AA1" w14:textId="2943CBC8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 xml:space="preserve">¿Qué es el </w:t>
      </w:r>
      <w:proofErr w:type="spellStart"/>
      <w:r w:rsidRPr="00F817BF">
        <w:rPr>
          <w:b/>
          <w:bCs/>
          <w:lang w:val="es-ES"/>
        </w:rPr>
        <w:t>footprinting</w:t>
      </w:r>
      <w:proofErr w:type="spellEnd"/>
      <w:r w:rsidRPr="00F817BF">
        <w:rPr>
          <w:b/>
          <w:bCs/>
          <w:lang w:val="es-ES"/>
        </w:rPr>
        <w:t xml:space="preserve"> en ciberseguridad?</w:t>
      </w:r>
    </w:p>
    <w:p w14:paraId="480B3549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Técnica de escaneo profundo</w:t>
      </w:r>
    </w:p>
    <w:p w14:paraId="71080057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Técnica de monitoreo de tráfico</w:t>
      </w:r>
    </w:p>
    <w:p w14:paraId="5B020D1A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C) Técnica de reconocimiento previa al ataque</w:t>
      </w:r>
    </w:p>
    <w:p w14:paraId="78BD9641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D) Técnica de eliminación de huellas</w:t>
      </w:r>
    </w:p>
    <w:p w14:paraId="1C3A2677" w14:textId="2704E4ED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lastRenderedPageBreak/>
        <w:t xml:space="preserve">¿Cuál es la diferencia principal entre </w:t>
      </w:r>
      <w:proofErr w:type="spellStart"/>
      <w:r w:rsidRPr="00F817BF">
        <w:rPr>
          <w:b/>
          <w:bCs/>
          <w:lang w:val="es-ES"/>
        </w:rPr>
        <w:t>footprinting</w:t>
      </w:r>
      <w:proofErr w:type="spellEnd"/>
      <w:r w:rsidRPr="00F817BF">
        <w:rPr>
          <w:b/>
          <w:bCs/>
          <w:lang w:val="es-ES"/>
        </w:rPr>
        <w:t xml:space="preserve"> activo y pasivo?</w:t>
      </w:r>
    </w:p>
    <w:p w14:paraId="7DE2579A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El pasivo requiere ingeniería social</w:t>
      </w:r>
    </w:p>
    <w:p w14:paraId="6F47ADDF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B) El activo implica contacto directo con el objetivo</w:t>
      </w:r>
    </w:p>
    <w:p w14:paraId="2BE638D4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El pasivo usa herramientas automáticas</w:t>
      </w:r>
    </w:p>
    <w:p w14:paraId="3A1ED763" w14:textId="77777777" w:rsidR="00DF5CF0" w:rsidRDefault="00000000">
      <w:r w:rsidRPr="00F817BF">
        <w:rPr>
          <w:lang w:val="es-ES"/>
        </w:rPr>
        <w:t xml:space="preserve">   </w:t>
      </w:r>
      <w:r>
        <w:t xml:space="preserve">D) Ambos son </w:t>
      </w:r>
      <w:proofErr w:type="spellStart"/>
      <w:r>
        <w:t>iguales</w:t>
      </w:r>
      <w:proofErr w:type="spellEnd"/>
    </w:p>
    <w:p w14:paraId="4C39B78C" w14:textId="28A3AD6E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 xml:space="preserve">¿Qué herramienta se usa para </w:t>
      </w:r>
      <w:proofErr w:type="spellStart"/>
      <w:r w:rsidRPr="00F817BF">
        <w:rPr>
          <w:b/>
          <w:bCs/>
          <w:lang w:val="es-ES"/>
        </w:rPr>
        <w:t>fingerprinting</w:t>
      </w:r>
      <w:proofErr w:type="spellEnd"/>
      <w:r w:rsidRPr="00F817BF">
        <w:rPr>
          <w:b/>
          <w:bCs/>
          <w:lang w:val="es-ES"/>
        </w:rPr>
        <w:t xml:space="preserve"> en redes?</w:t>
      </w:r>
    </w:p>
    <w:p w14:paraId="5D4353BE" w14:textId="77777777" w:rsidR="00DF5CF0" w:rsidRDefault="00000000">
      <w:r w:rsidRPr="00F817BF">
        <w:rPr>
          <w:lang w:val="es-ES"/>
        </w:rPr>
        <w:t xml:space="preserve">   </w:t>
      </w:r>
      <w:r w:rsidRPr="003948FE">
        <w:rPr>
          <w:highlight w:val="yellow"/>
        </w:rPr>
        <w:t>A) Wireshark</w:t>
      </w:r>
    </w:p>
    <w:p w14:paraId="7AF090B6" w14:textId="77777777" w:rsidR="00DF5CF0" w:rsidRDefault="00000000">
      <w:r>
        <w:t xml:space="preserve">   B) Kali Linux</w:t>
      </w:r>
    </w:p>
    <w:p w14:paraId="79EC9D82" w14:textId="77777777" w:rsidR="00DF5CF0" w:rsidRDefault="00000000">
      <w:r>
        <w:t xml:space="preserve">   </w:t>
      </w:r>
      <w:r w:rsidRPr="003948FE">
        <w:t>C) Metasploit</w:t>
      </w:r>
    </w:p>
    <w:p w14:paraId="05638D20" w14:textId="77777777" w:rsidR="00DF5CF0" w:rsidRDefault="00000000">
      <w:r>
        <w:t xml:space="preserve">   D) Photoshop</w:t>
      </w:r>
    </w:p>
    <w:p w14:paraId="5729B2B4" w14:textId="42F4C297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 xml:space="preserve">¿Cuál es un ejemplo de </w:t>
      </w:r>
      <w:proofErr w:type="spellStart"/>
      <w:r w:rsidRPr="00F817BF">
        <w:rPr>
          <w:b/>
          <w:bCs/>
          <w:lang w:val="es-ES"/>
        </w:rPr>
        <w:t>footprinting</w:t>
      </w:r>
      <w:proofErr w:type="spellEnd"/>
      <w:r w:rsidRPr="00F817BF">
        <w:rPr>
          <w:b/>
          <w:bCs/>
          <w:lang w:val="es-ES"/>
        </w:rPr>
        <w:t xml:space="preserve"> pasivo?</w:t>
      </w:r>
    </w:p>
    <w:p w14:paraId="75B9986D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Envío de correos de phishing</w:t>
      </w:r>
    </w:p>
    <w:p w14:paraId="6C198328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Suplantación de identidad</w:t>
      </w:r>
    </w:p>
    <w:p w14:paraId="29C99596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Uso de </w:t>
      </w:r>
      <w:proofErr w:type="spellStart"/>
      <w:r w:rsidRPr="00F817BF">
        <w:rPr>
          <w:lang w:val="es-ES"/>
        </w:rPr>
        <w:t>keyloggers</w:t>
      </w:r>
      <w:proofErr w:type="spellEnd"/>
    </w:p>
    <w:p w14:paraId="357C5F4E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D) Revisión de perfiles públicos en redes sociales</w:t>
      </w:r>
    </w:p>
    <w:p w14:paraId="7F60F592" w14:textId="39A0BD15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 xml:space="preserve">¿Qué se puede obtener mediante </w:t>
      </w:r>
      <w:proofErr w:type="spellStart"/>
      <w:r w:rsidRPr="00F817BF">
        <w:rPr>
          <w:b/>
          <w:bCs/>
          <w:lang w:val="es-ES"/>
        </w:rPr>
        <w:t>fingerprinting</w:t>
      </w:r>
      <w:proofErr w:type="spellEnd"/>
      <w:r w:rsidRPr="00F817BF">
        <w:rPr>
          <w:b/>
          <w:bCs/>
          <w:lang w:val="es-ES"/>
        </w:rPr>
        <w:t>?</w:t>
      </w:r>
    </w:p>
    <w:p w14:paraId="45B9D1C2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Solo el nombre del administrador</w:t>
      </w:r>
    </w:p>
    <w:p w14:paraId="04B0D2BA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Ubicación física del servidor</w:t>
      </w:r>
    </w:p>
    <w:p w14:paraId="0E90D57B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C) Información detallada del sistema objetivo</w:t>
      </w:r>
    </w:p>
    <w:p w14:paraId="655A9417" w14:textId="77777777" w:rsidR="00DF5CF0" w:rsidRDefault="00000000">
      <w:r w:rsidRPr="00F817BF">
        <w:rPr>
          <w:lang w:val="es-ES"/>
        </w:rPr>
        <w:t xml:space="preserve">   </w:t>
      </w:r>
      <w:r>
        <w:t xml:space="preserve">D) </w:t>
      </w:r>
      <w:proofErr w:type="spellStart"/>
      <w:r>
        <w:t>Velocidad</w:t>
      </w:r>
      <w:proofErr w:type="spellEnd"/>
      <w:r>
        <w:t xml:space="preserve"> de la </w:t>
      </w:r>
      <w:proofErr w:type="spellStart"/>
      <w:r>
        <w:t>conexión</w:t>
      </w:r>
      <w:proofErr w:type="spellEnd"/>
    </w:p>
    <w:p w14:paraId="5EF03056" w14:textId="307B42B3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técnica permite la manipulación del tráfico de red?</w:t>
      </w:r>
    </w:p>
    <w:p w14:paraId="3F7B485B" w14:textId="77777777" w:rsidR="00DF5CF0" w:rsidRDefault="00000000">
      <w:r w:rsidRPr="00F817BF">
        <w:rPr>
          <w:lang w:val="es-ES"/>
        </w:rPr>
        <w:t xml:space="preserve">   </w:t>
      </w:r>
      <w:r>
        <w:t>A) Phishing</w:t>
      </w:r>
    </w:p>
    <w:p w14:paraId="7793A139" w14:textId="77777777" w:rsidR="00DF5CF0" w:rsidRDefault="00000000">
      <w:r>
        <w:t xml:space="preserve">   </w:t>
      </w:r>
      <w:r w:rsidRPr="009A4CF8">
        <w:rPr>
          <w:highlight w:val="yellow"/>
        </w:rPr>
        <w:t>B) Man in the Middle (MITM)</w:t>
      </w:r>
    </w:p>
    <w:p w14:paraId="759D0390" w14:textId="77777777" w:rsidR="00DF5CF0" w:rsidRDefault="00000000">
      <w:r>
        <w:t xml:space="preserve">   C) Fuerza bruta</w:t>
      </w:r>
    </w:p>
    <w:p w14:paraId="239E8EE5" w14:textId="77777777" w:rsidR="00DF5CF0" w:rsidRDefault="00000000">
      <w:r>
        <w:t xml:space="preserve">   D) Keylogger</w:t>
      </w:r>
    </w:p>
    <w:p w14:paraId="14DCAA1B" w14:textId="57AA387B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ataque se basa en falsificar direcciones IP para suplantar identidades?</w:t>
      </w:r>
    </w:p>
    <w:p w14:paraId="70768926" w14:textId="77777777" w:rsidR="00DF5CF0" w:rsidRDefault="00000000">
      <w:r w:rsidRPr="00F817BF">
        <w:rPr>
          <w:lang w:val="es-ES"/>
        </w:rPr>
        <w:t xml:space="preserve">   </w:t>
      </w:r>
      <w:r>
        <w:t>A) DNS Spoofing</w:t>
      </w:r>
    </w:p>
    <w:p w14:paraId="0E78719E" w14:textId="77777777" w:rsidR="00DF5CF0" w:rsidRDefault="00000000">
      <w:r>
        <w:t xml:space="preserve">   </w:t>
      </w:r>
      <w:r w:rsidRPr="009A4CF8">
        <w:rPr>
          <w:highlight w:val="yellow"/>
        </w:rPr>
        <w:t>B) IP Spoofing</w:t>
      </w:r>
    </w:p>
    <w:p w14:paraId="3DAB62C9" w14:textId="77777777" w:rsidR="00DF5CF0" w:rsidRDefault="00000000">
      <w:r>
        <w:t xml:space="preserve">   C) ARP Spoofing</w:t>
      </w:r>
    </w:p>
    <w:p w14:paraId="72F98F2F" w14:textId="77777777" w:rsidR="00DF5CF0" w:rsidRDefault="00000000">
      <w:r>
        <w:t xml:space="preserve">   D) SITEL</w:t>
      </w:r>
    </w:p>
    <w:p w14:paraId="6AF6F9EE" w14:textId="7DED7F9D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lastRenderedPageBreak/>
        <w:t>¿Qué medida ayuda a evitar el phishing?</w:t>
      </w:r>
    </w:p>
    <w:p w14:paraId="1FDF030B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A) Verificar el remitente de correos</w:t>
      </w:r>
    </w:p>
    <w:p w14:paraId="49847FE8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No usar contraseñas complejas</w:t>
      </w:r>
    </w:p>
    <w:p w14:paraId="7B2BC8FC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Desactivar el antivirus</w:t>
      </w:r>
    </w:p>
    <w:p w14:paraId="59CA665A" w14:textId="77777777" w:rsidR="00DF5CF0" w:rsidRDefault="00000000">
      <w:r w:rsidRPr="00F817BF">
        <w:rPr>
          <w:lang w:val="es-ES"/>
        </w:rPr>
        <w:t xml:space="preserve">   </w:t>
      </w:r>
      <w:r>
        <w:t xml:space="preserve">D) </w:t>
      </w:r>
      <w:proofErr w:type="spellStart"/>
      <w:r>
        <w:t>Navegar</w:t>
      </w:r>
      <w:proofErr w:type="spellEnd"/>
      <w:r>
        <w:t xml:space="preserve"> sin </w:t>
      </w:r>
      <w:proofErr w:type="spellStart"/>
      <w:r>
        <w:t>precaución</w:t>
      </w:r>
      <w:proofErr w:type="spellEnd"/>
    </w:p>
    <w:p w14:paraId="44C57FCF" w14:textId="7F0D79D2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¿Cuál es una técnica común de ingeniería social?</w:t>
      </w:r>
    </w:p>
    <w:p w14:paraId="67C4FE5D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Escaneo de puertos</w:t>
      </w:r>
    </w:p>
    <w:p w14:paraId="0B5F31A5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B) Phishing</w:t>
      </w:r>
    </w:p>
    <w:p w14:paraId="5E004415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C) </w:t>
      </w:r>
      <w:proofErr w:type="spellStart"/>
      <w:r w:rsidRPr="00F817BF">
        <w:rPr>
          <w:lang w:val="es-ES"/>
        </w:rPr>
        <w:t>Sniffing</w:t>
      </w:r>
      <w:proofErr w:type="spellEnd"/>
    </w:p>
    <w:p w14:paraId="4B40BBDC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D) </w:t>
      </w:r>
      <w:proofErr w:type="spellStart"/>
      <w:r w:rsidRPr="00F817BF">
        <w:rPr>
          <w:lang w:val="es-ES"/>
        </w:rPr>
        <w:t>Pentesting</w:t>
      </w:r>
      <w:proofErr w:type="spellEnd"/>
    </w:p>
    <w:p w14:paraId="0D73C5C9" w14:textId="43077775" w:rsidR="00DF5CF0" w:rsidRPr="00F817BF" w:rsidRDefault="00000000">
      <w:pPr>
        <w:pStyle w:val="Ttulo1"/>
        <w:rPr>
          <w:lang w:val="es-ES"/>
        </w:rPr>
      </w:pPr>
      <w:r w:rsidRPr="00F817BF">
        <w:rPr>
          <w:lang w:val="es-ES"/>
        </w:rPr>
        <w:t>Caso Práctico: Acceso remoto sospechoso en una empresa tecnológica</w:t>
      </w:r>
    </w:p>
    <w:p w14:paraId="2D7761D9" w14:textId="77777777" w:rsidR="00DF5CF0" w:rsidRPr="00F817BF" w:rsidRDefault="00000000" w:rsidP="00F817BF">
      <w:pPr>
        <w:jc w:val="both"/>
        <w:rPr>
          <w:sz w:val="24"/>
          <w:szCs w:val="24"/>
          <w:lang w:val="es-ES"/>
        </w:rPr>
      </w:pPr>
      <w:r w:rsidRPr="00F817BF">
        <w:rPr>
          <w:sz w:val="24"/>
          <w:szCs w:val="24"/>
          <w:lang w:val="es-ES"/>
        </w:rPr>
        <w:t xml:space="preserve">La empresa tecnológica </w:t>
      </w:r>
      <w:proofErr w:type="spellStart"/>
      <w:r w:rsidRPr="00F817BF">
        <w:rPr>
          <w:sz w:val="24"/>
          <w:szCs w:val="24"/>
          <w:lang w:val="es-ES"/>
        </w:rPr>
        <w:t>NetSecure</w:t>
      </w:r>
      <w:proofErr w:type="spellEnd"/>
      <w:r w:rsidRPr="00F817BF">
        <w:rPr>
          <w:sz w:val="24"/>
          <w:szCs w:val="24"/>
          <w:lang w:val="es-ES"/>
        </w:rPr>
        <w:t xml:space="preserve"> ha detectado una actividad inusual en uno de sus servidores. Un empleado reporta que su equipo se comporta de forma extraña: el puntero del ratón se mueve sin intervención y se abren programas automáticamente. El administrador de red sospecha de una conexión remota no autorizada. Para investigar el incidente, se decide realizar una auditoría de accesos, analizar el tráfico de red y buscar puertas traseras posibles. También se revisan posibles escaladas de privilegios realizadas por el atacante para mantener el acceso persistente.</w:t>
      </w:r>
      <w:r w:rsidRPr="00F817BF">
        <w:rPr>
          <w:sz w:val="24"/>
          <w:szCs w:val="24"/>
          <w:lang w:val="es-ES"/>
        </w:rPr>
        <w:br/>
      </w:r>
    </w:p>
    <w:p w14:paraId="57F193A7" w14:textId="06C248A5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tipo de software podría estar controlando remotamente el equipo afectado?</w:t>
      </w:r>
    </w:p>
    <w:p w14:paraId="69BA54FE" w14:textId="77777777" w:rsidR="00DF5CF0" w:rsidRDefault="00000000">
      <w:r w:rsidRPr="00F817BF">
        <w:rPr>
          <w:lang w:val="es-ES"/>
        </w:rPr>
        <w:t xml:space="preserve">   </w:t>
      </w:r>
      <w:r>
        <w:t>A) Adware</w:t>
      </w:r>
    </w:p>
    <w:p w14:paraId="2C5B809F" w14:textId="77777777" w:rsidR="00DF5CF0" w:rsidRDefault="00000000">
      <w:r>
        <w:t xml:space="preserve">   B) Ransomware</w:t>
      </w:r>
    </w:p>
    <w:p w14:paraId="4D622043" w14:textId="77777777" w:rsidR="00DF5CF0" w:rsidRDefault="00000000">
      <w:r>
        <w:t xml:space="preserve">   </w:t>
      </w:r>
      <w:r w:rsidRPr="009A4CF8">
        <w:rPr>
          <w:highlight w:val="yellow"/>
        </w:rPr>
        <w:t>C) Troyano (RAT)</w:t>
      </w:r>
    </w:p>
    <w:p w14:paraId="487C95A3" w14:textId="77777777" w:rsidR="00DF5CF0" w:rsidRDefault="00000000">
      <w:r>
        <w:t xml:space="preserve">   D) Spyware</w:t>
      </w:r>
    </w:p>
    <w:p w14:paraId="6E856C3F" w14:textId="301BEFF5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herramienta puede usarse para analizar posibles vulnerabilidades explotadas en este incidente?</w:t>
      </w:r>
    </w:p>
    <w:p w14:paraId="0F96AB85" w14:textId="77777777" w:rsidR="00DF5CF0" w:rsidRDefault="00000000">
      <w:r w:rsidRPr="00F817BF">
        <w:rPr>
          <w:lang w:val="es-ES"/>
        </w:rPr>
        <w:t xml:space="preserve">   </w:t>
      </w:r>
      <w:r>
        <w:t>A) Wireshark</w:t>
      </w:r>
    </w:p>
    <w:p w14:paraId="223EBFE5" w14:textId="77777777" w:rsidR="00DF5CF0" w:rsidRDefault="00000000">
      <w:r>
        <w:t xml:space="preserve">   B) Photoshop</w:t>
      </w:r>
    </w:p>
    <w:p w14:paraId="5C547EF8" w14:textId="77777777" w:rsidR="00DF5CF0" w:rsidRDefault="00000000">
      <w:r>
        <w:t xml:space="preserve">   </w:t>
      </w:r>
      <w:r w:rsidRPr="009A4CF8">
        <w:rPr>
          <w:highlight w:val="yellow"/>
        </w:rPr>
        <w:t>C) Metasploit</w:t>
      </w:r>
    </w:p>
    <w:p w14:paraId="3097D493" w14:textId="77777777" w:rsidR="00DF5CF0" w:rsidRDefault="00000000">
      <w:r>
        <w:t xml:space="preserve">   D) Notepad</w:t>
      </w:r>
    </w:p>
    <w:p w14:paraId="325070F8" w14:textId="77777777" w:rsidR="003948FE" w:rsidRDefault="003948FE"/>
    <w:p w14:paraId="5BBFB3D7" w14:textId="77777777" w:rsidR="003948FE" w:rsidRDefault="003948FE"/>
    <w:p w14:paraId="4C19670C" w14:textId="77777777" w:rsidR="003948FE" w:rsidRDefault="003948FE"/>
    <w:p w14:paraId="4BC2D522" w14:textId="4FEBFC8D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lastRenderedPageBreak/>
        <w:t>¿Qué técnica usaría el atacante para mantener el acceso permanente al sistema?</w:t>
      </w:r>
    </w:p>
    <w:p w14:paraId="0C774901" w14:textId="77777777" w:rsidR="00DF5CF0" w:rsidRDefault="00000000">
      <w:r w:rsidRPr="00F817BF">
        <w:rPr>
          <w:lang w:val="es-ES"/>
        </w:rPr>
        <w:t xml:space="preserve">   </w:t>
      </w:r>
      <w:r>
        <w:t>A) Phishing</w:t>
      </w:r>
    </w:p>
    <w:p w14:paraId="5738620F" w14:textId="77777777" w:rsidR="00DF5CF0" w:rsidRDefault="00000000">
      <w:r>
        <w:t xml:space="preserve">   B) SQL Injection</w:t>
      </w:r>
    </w:p>
    <w:p w14:paraId="2916CA38" w14:textId="77777777" w:rsidR="00DF5CF0" w:rsidRDefault="00000000">
      <w:r>
        <w:t xml:space="preserve">   </w:t>
      </w:r>
      <w:r w:rsidRPr="009A4CF8">
        <w:rPr>
          <w:highlight w:val="yellow"/>
        </w:rPr>
        <w:t>C) Pivoting</w:t>
      </w:r>
    </w:p>
    <w:p w14:paraId="6A5887FB" w14:textId="77777777" w:rsidR="00DF5CF0" w:rsidRDefault="00000000">
      <w:r>
        <w:t xml:space="preserve">   D) ARP Spoofing</w:t>
      </w:r>
    </w:p>
    <w:p w14:paraId="61658684" w14:textId="4193DE1F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medida preventiva habría ayudado a evitar este incidente?</w:t>
      </w:r>
    </w:p>
    <w:p w14:paraId="0EE66A18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A) Desactivar antivirus</w:t>
      </w:r>
    </w:p>
    <w:p w14:paraId="3880E306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B) Permitir conexiones remotas sin validación</w:t>
      </w:r>
    </w:p>
    <w:p w14:paraId="439241E2" w14:textId="77777777" w:rsidR="00DF5CF0" w:rsidRPr="00F817BF" w:rsidRDefault="00000000">
      <w:pPr>
        <w:rPr>
          <w:lang w:val="es-ES"/>
        </w:rPr>
      </w:pPr>
      <w:r w:rsidRPr="00F817BF">
        <w:rPr>
          <w:lang w:val="es-ES"/>
        </w:rPr>
        <w:t xml:space="preserve">   </w:t>
      </w:r>
      <w:r w:rsidRPr="009A4CF8">
        <w:rPr>
          <w:highlight w:val="yellow"/>
          <w:lang w:val="es-ES"/>
        </w:rPr>
        <w:t>C) Auditoría de contraseñas y software</w:t>
      </w:r>
    </w:p>
    <w:p w14:paraId="5CF659BC" w14:textId="77777777" w:rsidR="00DF5CF0" w:rsidRDefault="00000000">
      <w:r w:rsidRPr="00F817BF">
        <w:rPr>
          <w:lang w:val="es-ES"/>
        </w:rPr>
        <w:t xml:space="preserve">   </w:t>
      </w:r>
      <w:r>
        <w:t xml:space="preserve">D) </w:t>
      </w:r>
      <w:proofErr w:type="spellStart"/>
      <w:r>
        <w:t>Compartir</w:t>
      </w:r>
      <w:proofErr w:type="spellEnd"/>
      <w:r>
        <w:t xml:space="preserve">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71DD6AF1" w14:textId="21D4DAF4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herramienta puede permitir explotación de vulnerabilidades desde el navegador?</w:t>
      </w:r>
    </w:p>
    <w:p w14:paraId="565CA419" w14:textId="77777777" w:rsidR="00DF5CF0" w:rsidRDefault="00000000">
      <w:r w:rsidRPr="00F817BF">
        <w:rPr>
          <w:lang w:val="es-ES"/>
        </w:rPr>
        <w:t xml:space="preserve">   </w:t>
      </w:r>
      <w:r>
        <w:t xml:space="preserve">A) </w:t>
      </w:r>
      <w:proofErr w:type="spellStart"/>
      <w:r>
        <w:t>AnyDesk</w:t>
      </w:r>
      <w:proofErr w:type="spellEnd"/>
    </w:p>
    <w:p w14:paraId="3B10395C" w14:textId="77777777" w:rsidR="00DF5CF0" w:rsidRDefault="00000000">
      <w:r>
        <w:t xml:space="preserve">   </w:t>
      </w:r>
      <w:r w:rsidRPr="009A4CF8">
        <w:rPr>
          <w:highlight w:val="yellow"/>
        </w:rPr>
        <w:t>B) BeEF</w:t>
      </w:r>
    </w:p>
    <w:p w14:paraId="787555EF" w14:textId="77777777" w:rsidR="00DF5CF0" w:rsidRDefault="00000000">
      <w:r>
        <w:t xml:space="preserve">   C) OWASP ZAP</w:t>
      </w:r>
    </w:p>
    <w:p w14:paraId="486EB805" w14:textId="77777777" w:rsidR="00DF5CF0" w:rsidRDefault="00000000">
      <w:r>
        <w:t xml:space="preserve">   D) Burp Suite</w:t>
      </w:r>
    </w:p>
    <w:p w14:paraId="5A967DF1" w14:textId="0C03FB55" w:rsidR="00DF5CF0" w:rsidRPr="00F817BF" w:rsidRDefault="00000000">
      <w:pPr>
        <w:pStyle w:val="Listaconnmeros"/>
        <w:rPr>
          <w:b/>
          <w:bCs/>
          <w:lang w:val="es-ES"/>
        </w:rPr>
      </w:pPr>
      <w:r w:rsidRPr="00F817BF">
        <w:rPr>
          <w:b/>
          <w:bCs/>
          <w:lang w:val="es-ES"/>
        </w:rPr>
        <w:t>¿Qué protocolo es ideal para comprobar si el host remoto responde?</w:t>
      </w:r>
    </w:p>
    <w:p w14:paraId="5A6A767E" w14:textId="77777777" w:rsidR="00DF5CF0" w:rsidRDefault="00000000">
      <w:r w:rsidRPr="00F817BF">
        <w:rPr>
          <w:lang w:val="es-ES"/>
        </w:rPr>
        <w:t xml:space="preserve">   </w:t>
      </w:r>
      <w:r>
        <w:t>A) SMTP</w:t>
      </w:r>
    </w:p>
    <w:p w14:paraId="4150A7D9" w14:textId="77777777" w:rsidR="00DF5CF0" w:rsidRDefault="00000000">
      <w:r>
        <w:t xml:space="preserve">   B) HTTP</w:t>
      </w:r>
    </w:p>
    <w:p w14:paraId="4E441522" w14:textId="77777777" w:rsidR="00DF5CF0" w:rsidRDefault="00000000">
      <w:r>
        <w:t xml:space="preserve">   </w:t>
      </w:r>
      <w:r w:rsidRPr="009A4CF8">
        <w:rPr>
          <w:highlight w:val="yellow"/>
        </w:rPr>
        <w:t>C) ICMP</w:t>
      </w:r>
    </w:p>
    <w:p w14:paraId="24EBA95F" w14:textId="77777777" w:rsidR="00DF5CF0" w:rsidRDefault="00000000">
      <w:r>
        <w:t xml:space="preserve">   D) FTP</w:t>
      </w:r>
    </w:p>
    <w:sectPr w:rsidR="00DF5CF0" w:rsidSect="00F817BF">
      <w:pgSz w:w="12240" w:h="15840"/>
      <w:pgMar w:top="426" w:right="1325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EEC5DB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754778">
    <w:abstractNumId w:val="8"/>
  </w:num>
  <w:num w:numId="2" w16cid:durableId="102002504">
    <w:abstractNumId w:val="6"/>
  </w:num>
  <w:num w:numId="3" w16cid:durableId="257641876">
    <w:abstractNumId w:val="5"/>
  </w:num>
  <w:num w:numId="4" w16cid:durableId="804809850">
    <w:abstractNumId w:val="4"/>
  </w:num>
  <w:num w:numId="5" w16cid:durableId="1078870350">
    <w:abstractNumId w:val="7"/>
  </w:num>
  <w:num w:numId="6" w16cid:durableId="1713729109">
    <w:abstractNumId w:val="3"/>
  </w:num>
  <w:num w:numId="7" w16cid:durableId="767579982">
    <w:abstractNumId w:val="2"/>
  </w:num>
  <w:num w:numId="8" w16cid:durableId="1784374688">
    <w:abstractNumId w:val="1"/>
  </w:num>
  <w:num w:numId="9" w16cid:durableId="546182676">
    <w:abstractNumId w:val="0"/>
  </w:num>
  <w:num w:numId="10" w16cid:durableId="2088767184">
    <w:abstractNumId w:val="7"/>
  </w:num>
  <w:num w:numId="11" w16cid:durableId="44644162">
    <w:abstractNumId w:val="7"/>
  </w:num>
  <w:num w:numId="12" w16cid:durableId="1288124124">
    <w:abstractNumId w:val="7"/>
  </w:num>
  <w:num w:numId="13" w16cid:durableId="1806506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48FE"/>
    <w:rsid w:val="00625C4F"/>
    <w:rsid w:val="00722E81"/>
    <w:rsid w:val="00947635"/>
    <w:rsid w:val="009A4CF8"/>
    <w:rsid w:val="00A51D63"/>
    <w:rsid w:val="00AA1D8D"/>
    <w:rsid w:val="00B47730"/>
    <w:rsid w:val="00CB0664"/>
    <w:rsid w:val="00DF5CF0"/>
    <w:rsid w:val="00F817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51FA8"/>
  <w14:defaultImageDpi w14:val="300"/>
  <w15:docId w15:val="{FEEC8006-69C7-4E11-B108-EF5AEE90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 R</cp:lastModifiedBy>
  <cp:revision>4</cp:revision>
  <dcterms:created xsi:type="dcterms:W3CDTF">2025-05-14T15:53:00Z</dcterms:created>
  <dcterms:modified xsi:type="dcterms:W3CDTF">2025-05-14T17:28:00Z</dcterms:modified>
  <cp:category/>
</cp:coreProperties>
</file>