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69F39" w14:textId="77777777" w:rsidR="00E21621" w:rsidRPr="00B04766" w:rsidRDefault="00000000">
      <w:pPr>
        <w:pStyle w:val="Ttulo"/>
        <w:rPr>
          <w:lang w:val="es-ES"/>
        </w:rPr>
      </w:pPr>
      <w:r w:rsidRPr="00B04766">
        <w:rPr>
          <w:lang w:val="es-ES"/>
        </w:rPr>
        <w:t>EXAMEN SIMULACRO - ANÁLISIS FORENSE INFORMÁTICO</w:t>
      </w:r>
    </w:p>
    <w:p w14:paraId="7F472D16" w14:textId="77777777" w:rsidR="00E21621" w:rsidRPr="00B04766" w:rsidRDefault="00000000">
      <w:pPr>
        <w:pStyle w:val="Ttulo1"/>
        <w:rPr>
          <w:lang w:val="es-ES"/>
        </w:rPr>
      </w:pPr>
      <w:r w:rsidRPr="00B04766">
        <w:rPr>
          <w:lang w:val="es-ES"/>
        </w:rPr>
        <w:t>PREGUNTAS GENERALES (24 preguntas tipo test)</w:t>
      </w:r>
    </w:p>
    <w:p w14:paraId="6899ADF5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>Seleccione la única respuesta correcta para cada pregunta.</w:t>
      </w:r>
      <w:r w:rsidRPr="00B04766">
        <w:rPr>
          <w:lang w:val="es-ES"/>
        </w:rPr>
        <w:br/>
      </w:r>
    </w:p>
    <w:p w14:paraId="6AB391B4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>1. ¿Cuál es el objetivo principal del análisis forense informático?</w:t>
      </w:r>
    </w:p>
    <w:p w14:paraId="05E99058" w14:textId="77777777" w:rsidR="00E21621" w:rsidRPr="00B04766" w:rsidRDefault="00000000">
      <w:pPr>
        <w:pStyle w:val="Listaconvietas"/>
        <w:rPr>
          <w:lang w:val="es-ES"/>
        </w:rPr>
      </w:pPr>
      <w:r w:rsidRPr="00B04766">
        <w:rPr>
          <w:lang w:val="es-ES"/>
        </w:rPr>
        <w:t>✔ A) Extraer datos para resolver un delito</w:t>
      </w:r>
    </w:p>
    <w:p w14:paraId="6C532D4C" w14:textId="77777777" w:rsidR="00E21621" w:rsidRPr="00B04766" w:rsidRDefault="00000000">
      <w:pPr>
        <w:pStyle w:val="Listaconvietas"/>
        <w:rPr>
          <w:lang w:val="es-ES"/>
        </w:rPr>
      </w:pPr>
      <w:r w:rsidRPr="00B04766">
        <w:rPr>
          <w:lang w:val="es-ES"/>
        </w:rPr>
        <w:t xml:space="preserve">   B) Optimizar el rendimiento del equipo</w:t>
      </w:r>
    </w:p>
    <w:p w14:paraId="4DFDB8B1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 xml:space="preserve">C) </w:t>
      </w:r>
      <w:proofErr w:type="spellStart"/>
      <w:r>
        <w:t>Actualizar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operativo</w:t>
      </w:r>
    </w:p>
    <w:p w14:paraId="19A3305A" w14:textId="77777777" w:rsidR="00E21621" w:rsidRDefault="00000000">
      <w:pPr>
        <w:pStyle w:val="Listaconvietas"/>
      </w:pPr>
      <w:r>
        <w:t xml:space="preserve">   D) Eliminar malware del sistema</w:t>
      </w:r>
    </w:p>
    <w:p w14:paraId="24829C34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>2. ¿Qué tipo de datos se consideran volátiles?</w:t>
      </w:r>
    </w:p>
    <w:p w14:paraId="41AF3083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 xml:space="preserve">A) </w:t>
      </w:r>
      <w:proofErr w:type="spellStart"/>
      <w:r>
        <w:t>Configuraciones</w:t>
      </w:r>
      <w:proofErr w:type="spellEnd"/>
      <w:r>
        <w:t xml:space="preserve"> del </w:t>
      </w:r>
      <w:proofErr w:type="spellStart"/>
      <w:r>
        <w:t>sistema</w:t>
      </w:r>
      <w:proofErr w:type="spellEnd"/>
    </w:p>
    <w:p w14:paraId="78E4DF36" w14:textId="77777777" w:rsidR="00E21621" w:rsidRDefault="00000000">
      <w:pPr>
        <w:pStyle w:val="Listaconvietas"/>
      </w:pPr>
      <w:r>
        <w:t xml:space="preserve">   B) Archivos del sistema</w:t>
      </w:r>
    </w:p>
    <w:p w14:paraId="7F5421B6" w14:textId="77777777" w:rsidR="00E21621" w:rsidRDefault="00000000">
      <w:pPr>
        <w:pStyle w:val="Listaconvietas"/>
      </w:pPr>
      <w:r>
        <w:t>✔ C) Memoria RAM</w:t>
      </w:r>
    </w:p>
    <w:p w14:paraId="599E3023" w14:textId="77777777" w:rsidR="00E21621" w:rsidRDefault="00000000">
      <w:pPr>
        <w:pStyle w:val="Listaconvietas"/>
      </w:pPr>
      <w:r>
        <w:t xml:space="preserve">   D) Registros de logs</w:t>
      </w:r>
    </w:p>
    <w:p w14:paraId="24A993A5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>3. ¿Qué técnica se emplea para evitar la contaminación de evidencias?</w:t>
      </w:r>
    </w:p>
    <w:p w14:paraId="1891EE1F" w14:textId="77777777" w:rsidR="00E21621" w:rsidRPr="00B04766" w:rsidRDefault="00000000">
      <w:pPr>
        <w:pStyle w:val="Listaconvietas"/>
        <w:rPr>
          <w:lang w:val="es-ES"/>
        </w:rPr>
      </w:pPr>
      <w:r w:rsidRPr="00B04766">
        <w:rPr>
          <w:lang w:val="es-ES"/>
        </w:rPr>
        <w:t xml:space="preserve">   A) Modificar las evidencias en el sistema</w:t>
      </w:r>
    </w:p>
    <w:p w14:paraId="3168D22F" w14:textId="77777777" w:rsidR="00E21621" w:rsidRPr="00B04766" w:rsidRDefault="00000000">
      <w:pPr>
        <w:pStyle w:val="Listaconvietas"/>
        <w:rPr>
          <w:lang w:val="es-ES"/>
        </w:rPr>
      </w:pPr>
      <w:r w:rsidRPr="00B04766">
        <w:rPr>
          <w:lang w:val="es-ES"/>
        </w:rPr>
        <w:t>✔ B) Trabajar con copias de los soportes</w:t>
      </w:r>
    </w:p>
    <w:p w14:paraId="1D543463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 xml:space="preserve">C)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no certificadas</w:t>
      </w:r>
    </w:p>
    <w:p w14:paraId="426A6F3D" w14:textId="77777777" w:rsidR="00E21621" w:rsidRPr="00B04766" w:rsidRDefault="00000000">
      <w:pPr>
        <w:pStyle w:val="Listaconvietas"/>
        <w:rPr>
          <w:lang w:val="es-ES"/>
        </w:rPr>
      </w:pPr>
      <w:r w:rsidRPr="00B04766">
        <w:rPr>
          <w:lang w:val="es-ES"/>
        </w:rPr>
        <w:t xml:space="preserve">   D) Analizar directamente el disco original</w:t>
      </w:r>
    </w:p>
    <w:p w14:paraId="083A569F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>4. ¿Qué herramienta se utiliza para la adquisición de memoria RAM en Windows?</w:t>
      </w:r>
    </w:p>
    <w:p w14:paraId="4119D4F9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>A) Wireshark</w:t>
      </w:r>
    </w:p>
    <w:p w14:paraId="170C2BAD" w14:textId="77777777" w:rsidR="00E21621" w:rsidRDefault="00000000">
      <w:pPr>
        <w:pStyle w:val="Listaconvietas"/>
      </w:pPr>
      <w:r>
        <w:t xml:space="preserve">   B) Volatility</w:t>
      </w:r>
    </w:p>
    <w:p w14:paraId="48F44FCF" w14:textId="77777777" w:rsidR="00E21621" w:rsidRDefault="00000000">
      <w:pPr>
        <w:pStyle w:val="Listaconvietas"/>
      </w:pPr>
      <w:r>
        <w:t xml:space="preserve">   C) Autopsy</w:t>
      </w:r>
    </w:p>
    <w:p w14:paraId="5FA6885F" w14:textId="77777777" w:rsidR="00E21621" w:rsidRDefault="00000000">
      <w:pPr>
        <w:pStyle w:val="Listaconvietas"/>
      </w:pPr>
      <w:r>
        <w:t>✔ D) Memoryze</w:t>
      </w:r>
    </w:p>
    <w:p w14:paraId="12CA8BFE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>5. ¿Qué comando de Windows permite ver las conexiones de red activas?</w:t>
      </w:r>
    </w:p>
    <w:p w14:paraId="7F693CD4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>A) ipconfig</w:t>
      </w:r>
    </w:p>
    <w:p w14:paraId="034F7BA5" w14:textId="77777777" w:rsidR="00E21621" w:rsidRDefault="00000000">
      <w:pPr>
        <w:pStyle w:val="Listaconvietas"/>
      </w:pPr>
      <w:r>
        <w:t xml:space="preserve">   B) ping</w:t>
      </w:r>
    </w:p>
    <w:p w14:paraId="1B470857" w14:textId="77777777" w:rsidR="00E21621" w:rsidRDefault="00000000">
      <w:pPr>
        <w:pStyle w:val="Listaconvietas"/>
      </w:pPr>
      <w:r>
        <w:t xml:space="preserve">   C) tracert</w:t>
      </w:r>
    </w:p>
    <w:p w14:paraId="0F17A935" w14:textId="77777777" w:rsidR="00E21621" w:rsidRDefault="00000000">
      <w:pPr>
        <w:pStyle w:val="Listaconvietas"/>
      </w:pPr>
      <w:r>
        <w:t>✔ D) netstat</w:t>
      </w:r>
    </w:p>
    <w:p w14:paraId="19C31832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lastRenderedPageBreak/>
        <w:t>6. ¿Qué tipo de análisis se recomienda en sistemas críticos en funcionamiento?</w:t>
      </w:r>
    </w:p>
    <w:p w14:paraId="6C83E3A5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 xml:space="preserve">A) </w:t>
      </w:r>
      <w:proofErr w:type="spellStart"/>
      <w:r>
        <w:t>Análisis</w:t>
      </w:r>
      <w:proofErr w:type="spellEnd"/>
      <w:r>
        <w:t xml:space="preserve"> post mortem</w:t>
      </w:r>
    </w:p>
    <w:p w14:paraId="1AC11499" w14:textId="77777777" w:rsidR="00E21621" w:rsidRDefault="00000000">
      <w:pPr>
        <w:pStyle w:val="Listaconvietas"/>
      </w:pPr>
      <w:r>
        <w:t>✔ B) Análisis en caliente</w:t>
      </w:r>
    </w:p>
    <w:p w14:paraId="7C3FFB88" w14:textId="77777777" w:rsidR="00E21621" w:rsidRDefault="00000000">
      <w:pPr>
        <w:pStyle w:val="Listaconvietas"/>
      </w:pPr>
      <w:r>
        <w:t xml:space="preserve">   C) Análisis en frío</w:t>
      </w:r>
    </w:p>
    <w:p w14:paraId="3DA19B53" w14:textId="77777777" w:rsidR="00E21621" w:rsidRDefault="00000000">
      <w:pPr>
        <w:pStyle w:val="Listaconvietas"/>
      </w:pPr>
      <w:r>
        <w:t xml:space="preserve">   D) Análisis de red</w:t>
      </w:r>
    </w:p>
    <w:p w14:paraId="7BD08FFF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>7. ¿Qué herramienta permite clonar discos duros para el análisis forense?</w:t>
      </w:r>
    </w:p>
    <w:p w14:paraId="0B312978" w14:textId="77777777" w:rsidR="00E21621" w:rsidRDefault="00000000">
      <w:pPr>
        <w:pStyle w:val="Listaconvietas"/>
      </w:pPr>
      <w:r>
        <w:t>✔ A) FTK Imager</w:t>
      </w:r>
    </w:p>
    <w:p w14:paraId="78108F92" w14:textId="77777777" w:rsidR="00E21621" w:rsidRDefault="00000000">
      <w:pPr>
        <w:pStyle w:val="Listaconvietas"/>
      </w:pPr>
      <w:r>
        <w:t xml:space="preserve">   B) Volatility</w:t>
      </w:r>
    </w:p>
    <w:p w14:paraId="2E60CFF9" w14:textId="77777777" w:rsidR="00E21621" w:rsidRDefault="00000000">
      <w:pPr>
        <w:pStyle w:val="Listaconvietas"/>
      </w:pPr>
      <w:r>
        <w:t xml:space="preserve">   C) Memoryze</w:t>
      </w:r>
    </w:p>
    <w:p w14:paraId="531747B7" w14:textId="77777777" w:rsidR="00E21621" w:rsidRDefault="00000000">
      <w:pPr>
        <w:pStyle w:val="Listaconvietas"/>
      </w:pPr>
      <w:r>
        <w:t xml:space="preserve">   D) Wireshark</w:t>
      </w:r>
    </w:p>
    <w:p w14:paraId="3F272387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>8. ¿Qué herramienta permite adquirir memoria RAM en sistemas Linux?</w:t>
      </w:r>
    </w:p>
    <w:p w14:paraId="5B8AC909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>A) Wireshark</w:t>
      </w:r>
    </w:p>
    <w:p w14:paraId="764F33AF" w14:textId="77777777" w:rsidR="00E21621" w:rsidRDefault="00000000">
      <w:pPr>
        <w:pStyle w:val="Listaconvietas"/>
      </w:pPr>
      <w:r>
        <w:t xml:space="preserve">   B) Volatility</w:t>
      </w:r>
    </w:p>
    <w:p w14:paraId="577EC379" w14:textId="77777777" w:rsidR="00E21621" w:rsidRDefault="00000000">
      <w:pPr>
        <w:pStyle w:val="Listaconvietas"/>
      </w:pPr>
      <w:r>
        <w:t xml:space="preserve">   C) Memoryze</w:t>
      </w:r>
    </w:p>
    <w:p w14:paraId="351DDF63" w14:textId="77777777" w:rsidR="00E21621" w:rsidRDefault="00000000">
      <w:pPr>
        <w:pStyle w:val="Listaconvietas"/>
      </w:pPr>
      <w:r>
        <w:t>✔ D) LiME</w:t>
      </w:r>
    </w:p>
    <w:p w14:paraId="560F980E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>9. ¿Qué técnica se usa para garantizar la persistencia en Linux?</w:t>
      </w:r>
    </w:p>
    <w:p w14:paraId="2F4928AE" w14:textId="77777777" w:rsidR="00E21621" w:rsidRPr="00B04766" w:rsidRDefault="00000000">
      <w:pPr>
        <w:pStyle w:val="Listaconvietas"/>
        <w:rPr>
          <w:lang w:val="es-ES"/>
        </w:rPr>
      </w:pPr>
      <w:r w:rsidRPr="00B04766">
        <w:rPr>
          <w:lang w:val="es-ES"/>
        </w:rPr>
        <w:t xml:space="preserve">   A) Uso de </w:t>
      </w:r>
      <w:proofErr w:type="spellStart"/>
      <w:r w:rsidRPr="00B04766">
        <w:rPr>
          <w:lang w:val="es-ES"/>
        </w:rPr>
        <w:t>Memoryze</w:t>
      </w:r>
      <w:proofErr w:type="spellEnd"/>
      <w:r w:rsidRPr="00B04766">
        <w:rPr>
          <w:lang w:val="es-ES"/>
        </w:rPr>
        <w:t xml:space="preserve"> en RAM</w:t>
      </w:r>
    </w:p>
    <w:p w14:paraId="24AA5BA7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 xml:space="preserve">B) </w:t>
      </w:r>
      <w:proofErr w:type="spellStart"/>
      <w:r>
        <w:t>Utilización</w:t>
      </w:r>
      <w:proofErr w:type="spellEnd"/>
      <w:r>
        <w:t xml:space="preserve"> de Wireshark</w:t>
      </w:r>
    </w:p>
    <w:p w14:paraId="368AD13D" w14:textId="77777777" w:rsidR="00E21621" w:rsidRPr="00B04766" w:rsidRDefault="00000000">
      <w:pPr>
        <w:pStyle w:val="Listaconvietas"/>
        <w:rPr>
          <w:lang w:val="es-ES"/>
        </w:rPr>
      </w:pPr>
      <w:r w:rsidRPr="00B04766">
        <w:rPr>
          <w:lang w:val="es-ES"/>
        </w:rPr>
        <w:t xml:space="preserve">   C) Análisis de logs con FTK </w:t>
      </w:r>
      <w:proofErr w:type="spellStart"/>
      <w:r w:rsidRPr="00B04766">
        <w:rPr>
          <w:lang w:val="es-ES"/>
        </w:rPr>
        <w:t>Imager</w:t>
      </w:r>
      <w:proofErr w:type="spellEnd"/>
    </w:p>
    <w:p w14:paraId="0689D426" w14:textId="77777777" w:rsidR="00E21621" w:rsidRPr="00B04766" w:rsidRDefault="00000000">
      <w:pPr>
        <w:pStyle w:val="Listaconvietas"/>
        <w:rPr>
          <w:lang w:val="es-ES"/>
        </w:rPr>
      </w:pPr>
      <w:r w:rsidRPr="00B04766">
        <w:rPr>
          <w:lang w:val="es-ES"/>
        </w:rPr>
        <w:t xml:space="preserve">✔ D) Configuración de tareas en </w:t>
      </w:r>
      <w:proofErr w:type="spellStart"/>
      <w:r w:rsidRPr="00B04766">
        <w:rPr>
          <w:lang w:val="es-ES"/>
        </w:rPr>
        <w:t>crontab</w:t>
      </w:r>
      <w:proofErr w:type="spellEnd"/>
    </w:p>
    <w:p w14:paraId="709C781D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 xml:space="preserve">10. ¿Cuál es la principal función de </w:t>
      </w:r>
      <w:proofErr w:type="spellStart"/>
      <w:r w:rsidRPr="00B04766">
        <w:rPr>
          <w:lang w:val="es-ES"/>
        </w:rPr>
        <w:t>Volatility</w:t>
      </w:r>
      <w:proofErr w:type="spellEnd"/>
      <w:r w:rsidRPr="00B04766">
        <w:rPr>
          <w:lang w:val="es-ES"/>
        </w:rPr>
        <w:t xml:space="preserve"> en el análisis forense?</w:t>
      </w:r>
    </w:p>
    <w:p w14:paraId="3DB8E739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 xml:space="preserve">A) </w:t>
      </w:r>
      <w:proofErr w:type="spellStart"/>
      <w:r>
        <w:t>Análisis</w:t>
      </w:r>
      <w:proofErr w:type="spellEnd"/>
      <w:r>
        <w:t xml:space="preserve"> de discos duros</w:t>
      </w:r>
    </w:p>
    <w:p w14:paraId="798B44C1" w14:textId="77777777" w:rsidR="00E21621" w:rsidRDefault="00000000">
      <w:pPr>
        <w:pStyle w:val="Listaconvietas"/>
      </w:pPr>
      <w:r>
        <w:t xml:space="preserve">   B) Análisis de redes</w:t>
      </w:r>
    </w:p>
    <w:p w14:paraId="6ED99227" w14:textId="77777777" w:rsidR="00E21621" w:rsidRDefault="00000000">
      <w:pPr>
        <w:pStyle w:val="Listaconvietas"/>
      </w:pPr>
      <w:r>
        <w:t xml:space="preserve">   C) Análisis de aplicaciones</w:t>
      </w:r>
    </w:p>
    <w:p w14:paraId="2BC8CDB1" w14:textId="77777777" w:rsidR="00E21621" w:rsidRDefault="00000000">
      <w:pPr>
        <w:pStyle w:val="Listaconvietas"/>
      </w:pPr>
      <w:r>
        <w:t>✔ D) Análisis de memoria RAM</w:t>
      </w:r>
    </w:p>
    <w:p w14:paraId="5187CBF4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 xml:space="preserve">11. ¿Qué plugin de </w:t>
      </w:r>
      <w:proofErr w:type="spellStart"/>
      <w:r w:rsidRPr="00B04766">
        <w:rPr>
          <w:lang w:val="es-ES"/>
        </w:rPr>
        <w:t>Volatility</w:t>
      </w:r>
      <w:proofErr w:type="spellEnd"/>
      <w:r w:rsidRPr="00B04766">
        <w:rPr>
          <w:lang w:val="es-ES"/>
        </w:rPr>
        <w:t xml:space="preserve"> se usa para identificar procesos ocultos?</w:t>
      </w:r>
    </w:p>
    <w:p w14:paraId="61A82282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>A) connections</w:t>
      </w:r>
    </w:p>
    <w:p w14:paraId="0A40D163" w14:textId="77777777" w:rsidR="00E21621" w:rsidRDefault="00000000">
      <w:pPr>
        <w:pStyle w:val="Listaconvietas"/>
      </w:pPr>
      <w:r>
        <w:t xml:space="preserve">   B) pslist</w:t>
      </w:r>
    </w:p>
    <w:p w14:paraId="73AD759D" w14:textId="77777777" w:rsidR="00E21621" w:rsidRDefault="00000000">
      <w:pPr>
        <w:pStyle w:val="Listaconvietas"/>
      </w:pPr>
      <w:r>
        <w:t>✔ C) psscan</w:t>
      </w:r>
    </w:p>
    <w:p w14:paraId="60860025" w14:textId="77777777" w:rsidR="00E21621" w:rsidRDefault="00000000">
      <w:pPr>
        <w:pStyle w:val="Listaconvietas"/>
      </w:pPr>
      <w:r>
        <w:t xml:space="preserve">   D) pstree</w:t>
      </w:r>
    </w:p>
    <w:p w14:paraId="0FC06BE1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 xml:space="preserve">12. ¿Qué comando permite ver las conexiones activas con </w:t>
      </w:r>
      <w:proofErr w:type="spellStart"/>
      <w:r w:rsidRPr="00B04766">
        <w:rPr>
          <w:lang w:val="es-ES"/>
        </w:rPr>
        <w:t>Volatility</w:t>
      </w:r>
      <w:proofErr w:type="spellEnd"/>
      <w:r w:rsidRPr="00B04766">
        <w:rPr>
          <w:lang w:val="es-ES"/>
        </w:rPr>
        <w:t>?</w:t>
      </w:r>
    </w:p>
    <w:p w14:paraId="63F74172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 xml:space="preserve">A) </w:t>
      </w:r>
      <w:proofErr w:type="spellStart"/>
      <w:r>
        <w:t>pstree</w:t>
      </w:r>
      <w:proofErr w:type="spellEnd"/>
    </w:p>
    <w:p w14:paraId="1F96A0C9" w14:textId="77777777" w:rsidR="00E21621" w:rsidRDefault="00000000">
      <w:pPr>
        <w:pStyle w:val="Listaconvietas"/>
      </w:pPr>
      <w:r>
        <w:t>✔ B) connections</w:t>
      </w:r>
    </w:p>
    <w:p w14:paraId="70A307D9" w14:textId="77777777" w:rsidR="00E21621" w:rsidRDefault="00000000">
      <w:pPr>
        <w:pStyle w:val="Listaconvietas"/>
      </w:pPr>
      <w:r>
        <w:lastRenderedPageBreak/>
        <w:t xml:space="preserve">   C) pslist</w:t>
      </w:r>
    </w:p>
    <w:p w14:paraId="3970FEF4" w14:textId="77777777" w:rsidR="00E21621" w:rsidRDefault="00000000">
      <w:pPr>
        <w:pStyle w:val="Listaconvietas"/>
      </w:pPr>
      <w:r>
        <w:t xml:space="preserve">   D) hivelist</w:t>
      </w:r>
    </w:p>
    <w:p w14:paraId="3EF19881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 xml:space="preserve">13. ¿Qué herramienta se usa para analizar el registro de Windows en </w:t>
      </w:r>
      <w:proofErr w:type="spellStart"/>
      <w:r w:rsidRPr="00B04766">
        <w:rPr>
          <w:lang w:val="es-ES"/>
        </w:rPr>
        <w:t>Volatility</w:t>
      </w:r>
      <w:proofErr w:type="spellEnd"/>
      <w:r w:rsidRPr="00B04766">
        <w:rPr>
          <w:lang w:val="es-ES"/>
        </w:rPr>
        <w:t>?</w:t>
      </w:r>
    </w:p>
    <w:p w14:paraId="557459BD" w14:textId="77777777" w:rsidR="00E21621" w:rsidRDefault="00000000">
      <w:pPr>
        <w:pStyle w:val="Listaconvietas"/>
      </w:pPr>
      <w:r>
        <w:t xml:space="preserve">✔ A) </w:t>
      </w:r>
      <w:proofErr w:type="spellStart"/>
      <w:r>
        <w:t>hivelist</w:t>
      </w:r>
      <w:proofErr w:type="spellEnd"/>
    </w:p>
    <w:p w14:paraId="6BA38F6F" w14:textId="77777777" w:rsidR="00E21621" w:rsidRDefault="00000000">
      <w:pPr>
        <w:pStyle w:val="Listaconvietas"/>
      </w:pPr>
      <w:r>
        <w:t xml:space="preserve">   B) psxview</w:t>
      </w:r>
    </w:p>
    <w:p w14:paraId="7CC2851D" w14:textId="77777777" w:rsidR="00E21621" w:rsidRDefault="00000000">
      <w:pPr>
        <w:pStyle w:val="Listaconvietas"/>
      </w:pPr>
      <w:r>
        <w:t xml:space="preserve">   C) connscan</w:t>
      </w:r>
    </w:p>
    <w:p w14:paraId="4D79AA09" w14:textId="77777777" w:rsidR="00E21621" w:rsidRDefault="00000000">
      <w:pPr>
        <w:pStyle w:val="Listaconvietas"/>
      </w:pPr>
      <w:r>
        <w:t xml:space="preserve">   D) sockscan</w:t>
      </w:r>
    </w:p>
    <w:p w14:paraId="4F7D08E4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>14. ¿Qué técnica antiforense puede usar un malware para evitar ser detectado?</w:t>
      </w:r>
    </w:p>
    <w:p w14:paraId="0ACAE2B5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 xml:space="preserve">A)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del sistema</w:t>
      </w:r>
    </w:p>
    <w:p w14:paraId="2467DEFF" w14:textId="77777777" w:rsidR="00E21621" w:rsidRDefault="00000000">
      <w:pPr>
        <w:pStyle w:val="Listaconvietas"/>
      </w:pPr>
      <w:r>
        <w:t xml:space="preserve">   B) Generar logs falsos</w:t>
      </w:r>
    </w:p>
    <w:p w14:paraId="3FE29AAD" w14:textId="77777777" w:rsidR="00E21621" w:rsidRDefault="00000000">
      <w:pPr>
        <w:pStyle w:val="Listaconvietas"/>
      </w:pPr>
      <w:r>
        <w:t xml:space="preserve">   C) Eliminar procesos legítimos</w:t>
      </w:r>
    </w:p>
    <w:p w14:paraId="7354C7F8" w14:textId="77777777" w:rsidR="00E21621" w:rsidRPr="00B04766" w:rsidRDefault="00000000">
      <w:pPr>
        <w:pStyle w:val="Listaconvietas"/>
        <w:rPr>
          <w:lang w:val="es-ES"/>
        </w:rPr>
      </w:pPr>
      <w:r w:rsidRPr="00B04766">
        <w:rPr>
          <w:lang w:val="es-ES"/>
        </w:rPr>
        <w:t>✔ D) Descargarse de la memoria al detectar depuración</w:t>
      </w:r>
    </w:p>
    <w:p w14:paraId="16886F3B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>15. ¿Qué modelo de servicio en la nube proporciona infraestructura hardware y redes?</w:t>
      </w:r>
    </w:p>
    <w:p w14:paraId="0B1FE0E9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>A) DaaS</w:t>
      </w:r>
    </w:p>
    <w:p w14:paraId="61040024" w14:textId="77777777" w:rsidR="00E21621" w:rsidRDefault="00000000">
      <w:pPr>
        <w:pStyle w:val="Listaconvietas"/>
      </w:pPr>
      <w:r>
        <w:t>✔ B) IaaS</w:t>
      </w:r>
    </w:p>
    <w:p w14:paraId="71865970" w14:textId="77777777" w:rsidR="00E21621" w:rsidRDefault="00000000">
      <w:pPr>
        <w:pStyle w:val="Listaconvietas"/>
      </w:pPr>
      <w:r>
        <w:t xml:space="preserve">   C) SaaS</w:t>
      </w:r>
    </w:p>
    <w:p w14:paraId="4A222143" w14:textId="77777777" w:rsidR="00E21621" w:rsidRDefault="00000000">
      <w:pPr>
        <w:pStyle w:val="Listaconvietas"/>
      </w:pPr>
      <w:r>
        <w:t xml:space="preserve">   D) PaaS</w:t>
      </w:r>
    </w:p>
    <w:p w14:paraId="1A62DFAF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>16. ¿Qué técnica mejora la seguridad física de un centro de datos en la nube?</w:t>
      </w:r>
    </w:p>
    <w:p w14:paraId="5E2BF5F8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 xml:space="preserve">A) </w:t>
      </w:r>
      <w:proofErr w:type="spellStart"/>
      <w:r>
        <w:t>Desactivar</w:t>
      </w:r>
      <w:proofErr w:type="spellEnd"/>
      <w:r>
        <w:t xml:space="preserve"> logs</w:t>
      </w:r>
    </w:p>
    <w:p w14:paraId="57880A2D" w14:textId="77777777" w:rsidR="00E21621" w:rsidRPr="00B04766" w:rsidRDefault="00000000">
      <w:pPr>
        <w:pStyle w:val="Listaconvietas"/>
        <w:rPr>
          <w:lang w:val="es-ES"/>
        </w:rPr>
      </w:pPr>
      <w:r w:rsidRPr="00B04766">
        <w:rPr>
          <w:lang w:val="es-ES"/>
        </w:rPr>
        <w:t xml:space="preserve">   B) Uso de puertos no estándar</w:t>
      </w:r>
    </w:p>
    <w:p w14:paraId="18FB4D72" w14:textId="77777777" w:rsidR="00E21621" w:rsidRDefault="00000000">
      <w:pPr>
        <w:pStyle w:val="Listaconvietas"/>
      </w:pPr>
      <w:r>
        <w:t xml:space="preserve">✔ C) </w:t>
      </w:r>
      <w:proofErr w:type="spellStart"/>
      <w:r>
        <w:t>Redundancia</w:t>
      </w:r>
      <w:proofErr w:type="spellEnd"/>
      <w:r>
        <w:t xml:space="preserve"> de hardware</w:t>
      </w:r>
    </w:p>
    <w:p w14:paraId="7BD6D3DF" w14:textId="77777777" w:rsidR="00E21621" w:rsidRDefault="00000000">
      <w:pPr>
        <w:pStyle w:val="Listaconvietas"/>
      </w:pPr>
      <w:r>
        <w:t xml:space="preserve">   D) Permitir acceso sin autenticación</w:t>
      </w:r>
    </w:p>
    <w:p w14:paraId="7B8AFA75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 xml:space="preserve">17. ¿Qué herramienta es específica para el análisis forense en entornos </w:t>
      </w:r>
      <w:proofErr w:type="spellStart"/>
      <w:r w:rsidRPr="00B04766">
        <w:rPr>
          <w:lang w:val="es-ES"/>
        </w:rPr>
        <w:t>cloud</w:t>
      </w:r>
      <w:proofErr w:type="spellEnd"/>
      <w:r w:rsidRPr="00B04766">
        <w:rPr>
          <w:lang w:val="es-ES"/>
        </w:rPr>
        <w:t>?</w:t>
      </w:r>
    </w:p>
    <w:p w14:paraId="1DB762CD" w14:textId="77777777" w:rsidR="00E21621" w:rsidRDefault="00000000">
      <w:pPr>
        <w:pStyle w:val="Listaconvietas"/>
      </w:pPr>
      <w:r>
        <w:t>✔ A) Cellebrite UFED Cloud Analyzer</w:t>
      </w:r>
    </w:p>
    <w:p w14:paraId="1F561589" w14:textId="77777777" w:rsidR="00E21621" w:rsidRDefault="00000000">
      <w:pPr>
        <w:pStyle w:val="Listaconvietas"/>
      </w:pPr>
      <w:r>
        <w:t xml:space="preserve">   B) Volatility</w:t>
      </w:r>
    </w:p>
    <w:p w14:paraId="4484F20D" w14:textId="77777777" w:rsidR="00E21621" w:rsidRDefault="00000000">
      <w:pPr>
        <w:pStyle w:val="Listaconvietas"/>
      </w:pPr>
      <w:r>
        <w:t xml:space="preserve">   C) ProcMon</w:t>
      </w:r>
    </w:p>
    <w:p w14:paraId="3B46A8ED" w14:textId="77777777" w:rsidR="00E21621" w:rsidRDefault="00000000">
      <w:pPr>
        <w:pStyle w:val="Listaconvietas"/>
      </w:pPr>
      <w:r>
        <w:t xml:space="preserve">   D) Wireshark</w:t>
      </w:r>
    </w:p>
    <w:p w14:paraId="20CB5B86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 xml:space="preserve">18. ¿Qué modelo de servicio </w:t>
      </w:r>
      <w:proofErr w:type="spellStart"/>
      <w:r w:rsidRPr="00B04766">
        <w:rPr>
          <w:lang w:val="es-ES"/>
        </w:rPr>
        <w:t>cloud</w:t>
      </w:r>
      <w:proofErr w:type="spellEnd"/>
      <w:r w:rsidRPr="00B04766">
        <w:rPr>
          <w:lang w:val="es-ES"/>
        </w:rPr>
        <w:t xml:space="preserve"> permite mayor control en el análisis forense?</w:t>
      </w:r>
    </w:p>
    <w:p w14:paraId="3482EBD6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 xml:space="preserve">A) </w:t>
      </w:r>
      <w:proofErr w:type="spellStart"/>
      <w:r>
        <w:t>FaaS</w:t>
      </w:r>
      <w:proofErr w:type="spellEnd"/>
    </w:p>
    <w:p w14:paraId="1D9E4783" w14:textId="77777777" w:rsidR="00E21621" w:rsidRDefault="00000000">
      <w:pPr>
        <w:pStyle w:val="Listaconvietas"/>
      </w:pPr>
      <w:r>
        <w:t xml:space="preserve">   B) PaaS</w:t>
      </w:r>
    </w:p>
    <w:p w14:paraId="5C2A2D1A" w14:textId="77777777" w:rsidR="00E21621" w:rsidRDefault="00000000">
      <w:pPr>
        <w:pStyle w:val="Listaconvietas"/>
      </w:pPr>
      <w:r>
        <w:t xml:space="preserve">   C) SaaS</w:t>
      </w:r>
    </w:p>
    <w:p w14:paraId="59112758" w14:textId="77777777" w:rsidR="00E21621" w:rsidRDefault="00000000">
      <w:pPr>
        <w:pStyle w:val="Listaconvietas"/>
      </w:pPr>
      <w:r>
        <w:t>✔ D) IaaS</w:t>
      </w:r>
    </w:p>
    <w:p w14:paraId="021F4033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 xml:space="preserve">19. ¿Qué dominio del análisis forense en </w:t>
      </w:r>
      <w:proofErr w:type="spellStart"/>
      <w:r w:rsidRPr="00B04766">
        <w:rPr>
          <w:lang w:val="es-ES"/>
        </w:rPr>
        <w:t>cloud</w:t>
      </w:r>
      <w:proofErr w:type="spellEnd"/>
      <w:r w:rsidRPr="00B04766">
        <w:rPr>
          <w:lang w:val="es-ES"/>
        </w:rPr>
        <w:t xml:space="preserve"> aborda el cumplimiento legal?</w:t>
      </w:r>
    </w:p>
    <w:p w14:paraId="03EEA738" w14:textId="77777777" w:rsidR="00E21621" w:rsidRDefault="00000000">
      <w:pPr>
        <w:pStyle w:val="Listaconvietas"/>
      </w:pPr>
      <w:r>
        <w:lastRenderedPageBreak/>
        <w:t xml:space="preserve">✔ A) Dominio </w:t>
      </w:r>
      <w:proofErr w:type="spellStart"/>
      <w:r>
        <w:t>regulatorio</w:t>
      </w:r>
      <w:proofErr w:type="spellEnd"/>
    </w:p>
    <w:p w14:paraId="7591B5C8" w14:textId="77777777" w:rsidR="00E21621" w:rsidRDefault="00000000">
      <w:pPr>
        <w:pStyle w:val="Listaconvietas"/>
      </w:pPr>
      <w:r>
        <w:t xml:space="preserve">   B) Dominio técnico</w:t>
      </w:r>
    </w:p>
    <w:p w14:paraId="71F7B174" w14:textId="77777777" w:rsidR="00E21621" w:rsidRDefault="00000000">
      <w:pPr>
        <w:pStyle w:val="Listaconvietas"/>
      </w:pPr>
      <w:r>
        <w:t xml:space="preserve">   C) Dominio organizativo</w:t>
      </w:r>
    </w:p>
    <w:p w14:paraId="465FB124" w14:textId="77777777" w:rsidR="00E21621" w:rsidRDefault="00000000">
      <w:pPr>
        <w:pStyle w:val="Listaconvietas"/>
      </w:pPr>
      <w:r>
        <w:t xml:space="preserve">   D) Dominio operacional</w:t>
      </w:r>
    </w:p>
    <w:p w14:paraId="601B919C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 xml:space="preserve">20. ¿Qué malware es conocido por comprometer dispositivos </w:t>
      </w:r>
      <w:proofErr w:type="spellStart"/>
      <w:r w:rsidRPr="00B04766">
        <w:rPr>
          <w:lang w:val="es-ES"/>
        </w:rPr>
        <w:t>IoT</w:t>
      </w:r>
      <w:proofErr w:type="spellEnd"/>
      <w:r w:rsidRPr="00B04766">
        <w:rPr>
          <w:lang w:val="es-ES"/>
        </w:rPr>
        <w:t>?</w:t>
      </w:r>
    </w:p>
    <w:p w14:paraId="1CADFE37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>A) Stuxnet</w:t>
      </w:r>
    </w:p>
    <w:p w14:paraId="59FE5713" w14:textId="77777777" w:rsidR="00E21621" w:rsidRDefault="00000000">
      <w:pPr>
        <w:pStyle w:val="Listaconvietas"/>
      </w:pPr>
      <w:r>
        <w:t xml:space="preserve">   B) Petya</w:t>
      </w:r>
    </w:p>
    <w:p w14:paraId="0D5F5E9B" w14:textId="77777777" w:rsidR="00E21621" w:rsidRDefault="00000000">
      <w:pPr>
        <w:pStyle w:val="Listaconvietas"/>
      </w:pPr>
      <w:r>
        <w:t xml:space="preserve">   C) Wannacry</w:t>
      </w:r>
    </w:p>
    <w:p w14:paraId="1EBD0699" w14:textId="77777777" w:rsidR="00E21621" w:rsidRDefault="00000000">
      <w:pPr>
        <w:pStyle w:val="Listaconvietas"/>
      </w:pPr>
      <w:r>
        <w:t>✔ D) Mirai</w:t>
      </w:r>
    </w:p>
    <w:p w14:paraId="54B2EE74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>21. ¿Qué técnica forense se usa en drones para extraer evidencias?</w:t>
      </w:r>
    </w:p>
    <w:p w14:paraId="6F72ADEE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 xml:space="preserve">A) </w:t>
      </w:r>
      <w:proofErr w:type="spellStart"/>
      <w:r>
        <w:t>Desmontar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dispositivo</w:t>
      </w:r>
      <w:proofErr w:type="spellEnd"/>
    </w:p>
    <w:p w14:paraId="1D8782D7" w14:textId="77777777" w:rsidR="00E21621" w:rsidRDefault="00000000">
      <w:pPr>
        <w:pStyle w:val="Listaconvietas"/>
      </w:pPr>
      <w:r>
        <w:t xml:space="preserve">   B) Análisis de red</w:t>
      </w:r>
    </w:p>
    <w:p w14:paraId="72B343D9" w14:textId="77777777" w:rsidR="00E21621" w:rsidRPr="00B04766" w:rsidRDefault="00000000">
      <w:pPr>
        <w:pStyle w:val="Listaconvietas"/>
        <w:rPr>
          <w:lang w:val="es-ES"/>
        </w:rPr>
      </w:pPr>
      <w:r w:rsidRPr="00B04766">
        <w:rPr>
          <w:lang w:val="es-ES"/>
        </w:rPr>
        <w:t>✔ C) Conexión USB a la memoria interna</w:t>
      </w:r>
    </w:p>
    <w:p w14:paraId="623EE28D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 xml:space="preserve">D)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remoto</w:t>
      </w:r>
      <w:proofErr w:type="spellEnd"/>
    </w:p>
    <w:p w14:paraId="21862BD8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 xml:space="preserve">22. ¿Qué recomendación mejora la seguridad de los dispositivos </w:t>
      </w:r>
      <w:proofErr w:type="spellStart"/>
      <w:r w:rsidRPr="00B04766">
        <w:rPr>
          <w:lang w:val="es-ES"/>
        </w:rPr>
        <w:t>IoT</w:t>
      </w:r>
      <w:proofErr w:type="spellEnd"/>
      <w:r w:rsidRPr="00B04766">
        <w:rPr>
          <w:lang w:val="es-ES"/>
        </w:rPr>
        <w:t>?</w:t>
      </w:r>
    </w:p>
    <w:p w14:paraId="334CB12C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 xml:space="preserve">A) </w:t>
      </w:r>
      <w:proofErr w:type="spellStart"/>
      <w:r>
        <w:t>Desactivar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cifrado</w:t>
      </w:r>
      <w:proofErr w:type="spellEnd"/>
      <w:r>
        <w:t xml:space="preserve"> TLS</w:t>
      </w:r>
    </w:p>
    <w:p w14:paraId="2035A533" w14:textId="77777777" w:rsidR="00E21621" w:rsidRPr="00B04766" w:rsidRDefault="00000000">
      <w:pPr>
        <w:pStyle w:val="Listaconvietas"/>
        <w:rPr>
          <w:lang w:val="es-ES"/>
        </w:rPr>
      </w:pPr>
      <w:r w:rsidRPr="00B04766">
        <w:rPr>
          <w:lang w:val="es-ES"/>
        </w:rPr>
        <w:t xml:space="preserve">   B) Permitir accesos remotos sin restricciones</w:t>
      </w:r>
    </w:p>
    <w:p w14:paraId="450F628E" w14:textId="77777777" w:rsidR="00E21621" w:rsidRDefault="00000000">
      <w:pPr>
        <w:pStyle w:val="Listaconvietas"/>
      </w:pPr>
      <w:r>
        <w:t xml:space="preserve">✔ C) Usar </w:t>
      </w:r>
      <w:proofErr w:type="spellStart"/>
      <w:r>
        <w:t>segmentación</w:t>
      </w:r>
      <w:proofErr w:type="spellEnd"/>
      <w:r>
        <w:t xml:space="preserve"> de red</w:t>
      </w:r>
    </w:p>
    <w:p w14:paraId="7A44B0EF" w14:textId="77777777" w:rsidR="00E21621" w:rsidRDefault="00000000">
      <w:pPr>
        <w:pStyle w:val="Listaconvietas"/>
      </w:pPr>
      <w:r>
        <w:t xml:space="preserve">   D) Usar credenciales por defecto</w:t>
      </w:r>
    </w:p>
    <w:p w14:paraId="3844A860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>23. ¿Qué norma establece directrices para la redacción de informes forenses?</w:t>
      </w:r>
    </w:p>
    <w:p w14:paraId="3CFC45EA" w14:textId="77777777" w:rsidR="00E21621" w:rsidRDefault="00000000">
      <w:pPr>
        <w:pStyle w:val="Listaconvietas"/>
      </w:pPr>
      <w:r>
        <w:t>✔ A) UNE 197010:2015</w:t>
      </w:r>
    </w:p>
    <w:p w14:paraId="3512F016" w14:textId="77777777" w:rsidR="00E21621" w:rsidRDefault="00000000">
      <w:pPr>
        <w:pStyle w:val="Listaconvietas"/>
      </w:pPr>
      <w:r>
        <w:t xml:space="preserve">   B) ISO 27001</w:t>
      </w:r>
    </w:p>
    <w:p w14:paraId="329139CF" w14:textId="77777777" w:rsidR="00E21621" w:rsidRDefault="00000000">
      <w:pPr>
        <w:pStyle w:val="Listaconvietas"/>
      </w:pPr>
      <w:r>
        <w:t xml:space="preserve">   C) CIS Controls</w:t>
      </w:r>
    </w:p>
    <w:p w14:paraId="08638E6C" w14:textId="77777777" w:rsidR="00E21621" w:rsidRDefault="00000000">
      <w:pPr>
        <w:pStyle w:val="Listaconvietas"/>
      </w:pPr>
      <w:r>
        <w:t xml:space="preserve">   D) NIST 800-53</w:t>
      </w:r>
    </w:p>
    <w:p w14:paraId="6E5B7F00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>24. ¿Qué herramienta permite visualizar logs centralizados en la plataforma ELK?</w:t>
      </w:r>
    </w:p>
    <w:p w14:paraId="472424ED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>A) Logstash</w:t>
      </w:r>
    </w:p>
    <w:p w14:paraId="50A970BD" w14:textId="77777777" w:rsidR="00E21621" w:rsidRDefault="00000000">
      <w:pPr>
        <w:pStyle w:val="Listaconvietas"/>
      </w:pPr>
      <w:r>
        <w:t>✔ B) Kibana</w:t>
      </w:r>
    </w:p>
    <w:p w14:paraId="0F56D7EF" w14:textId="77777777" w:rsidR="00E21621" w:rsidRDefault="00000000">
      <w:pPr>
        <w:pStyle w:val="Listaconvietas"/>
      </w:pPr>
      <w:r>
        <w:t xml:space="preserve">   C) Elasticsearch</w:t>
      </w:r>
    </w:p>
    <w:p w14:paraId="11A69410" w14:textId="77777777" w:rsidR="00E21621" w:rsidRDefault="00000000">
      <w:pPr>
        <w:pStyle w:val="Listaconvietas"/>
      </w:pPr>
      <w:r>
        <w:t xml:space="preserve">   D) Splunk</w:t>
      </w:r>
    </w:p>
    <w:p w14:paraId="3E8AF20B" w14:textId="77777777" w:rsidR="00E21621" w:rsidRPr="00B04766" w:rsidRDefault="00000000">
      <w:pPr>
        <w:pStyle w:val="Ttulo1"/>
        <w:rPr>
          <w:lang w:val="es-ES"/>
        </w:rPr>
      </w:pPr>
      <w:r w:rsidRPr="00B04766">
        <w:rPr>
          <w:lang w:val="es-ES"/>
        </w:rPr>
        <w:t>CASO PRÁCTICO (6 preguntas tipo test)</w:t>
      </w:r>
    </w:p>
    <w:p w14:paraId="73746DBB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 xml:space="preserve">Una empresa tecnológica ha detectado actividad sospechosa en uno de sus servidores críticos: hay múltiples conexiones de red no autorizadas, el sistema muestra procesos activos anómalos, y varios empleados han accedido desde sus dispositivos móviles sin las medidas de seguridad requeridas. El equipo de ciberseguridad inicia una </w:t>
      </w:r>
      <w:r w:rsidRPr="00B04766">
        <w:rPr>
          <w:lang w:val="es-ES"/>
        </w:rPr>
        <w:lastRenderedPageBreak/>
        <w:t>investigación forense completa. Se analiza la memoria RAM, el tráfico de red, y se requiere la adquisición de evidencias tanto del servidor como de terminales móviles.</w:t>
      </w:r>
    </w:p>
    <w:p w14:paraId="54A281B0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>25. ¿Qué herramienta debería utilizar el equipo para analizar los procesos activos en la memoria del servidor?</w:t>
      </w:r>
    </w:p>
    <w:p w14:paraId="7956265C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>A) FTK Imager</w:t>
      </w:r>
    </w:p>
    <w:p w14:paraId="790A8710" w14:textId="77777777" w:rsidR="00E21621" w:rsidRDefault="00000000">
      <w:pPr>
        <w:pStyle w:val="Listaconvietas"/>
      </w:pPr>
      <w:r>
        <w:t xml:space="preserve">   B) Autopsy</w:t>
      </w:r>
    </w:p>
    <w:p w14:paraId="23EC6388" w14:textId="77777777" w:rsidR="00E21621" w:rsidRDefault="00000000">
      <w:pPr>
        <w:pStyle w:val="Listaconvietas"/>
      </w:pPr>
      <w:r>
        <w:t>✔ C) Volatility</w:t>
      </w:r>
    </w:p>
    <w:p w14:paraId="3EB30F7B" w14:textId="77777777" w:rsidR="00E21621" w:rsidRDefault="00000000">
      <w:pPr>
        <w:pStyle w:val="Listaconvietas"/>
      </w:pPr>
      <w:r>
        <w:t xml:space="preserve">   D) ADB</w:t>
      </w:r>
    </w:p>
    <w:p w14:paraId="7665A890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 xml:space="preserve">26. ¿Qué plugin de </w:t>
      </w:r>
      <w:proofErr w:type="spellStart"/>
      <w:r w:rsidRPr="00B04766">
        <w:rPr>
          <w:lang w:val="es-ES"/>
        </w:rPr>
        <w:t>Volatility</w:t>
      </w:r>
      <w:proofErr w:type="spellEnd"/>
      <w:r w:rsidRPr="00B04766">
        <w:rPr>
          <w:lang w:val="es-ES"/>
        </w:rPr>
        <w:t xml:space="preserve"> es adecuado para identificar </w:t>
      </w:r>
      <w:proofErr w:type="spellStart"/>
      <w:r w:rsidRPr="00B04766">
        <w:rPr>
          <w:lang w:val="es-ES"/>
        </w:rPr>
        <w:t>DLLs</w:t>
      </w:r>
      <w:proofErr w:type="spellEnd"/>
      <w:r w:rsidRPr="00B04766">
        <w:rPr>
          <w:lang w:val="es-ES"/>
        </w:rPr>
        <w:t xml:space="preserve"> inyectadas por malware?</w:t>
      </w:r>
    </w:p>
    <w:p w14:paraId="35009612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 xml:space="preserve">A) </w:t>
      </w:r>
      <w:proofErr w:type="spellStart"/>
      <w:r>
        <w:t>pslist</w:t>
      </w:r>
      <w:proofErr w:type="spellEnd"/>
    </w:p>
    <w:p w14:paraId="728A10D2" w14:textId="77777777" w:rsidR="00E21621" w:rsidRDefault="00000000">
      <w:pPr>
        <w:pStyle w:val="Listaconvietas"/>
      </w:pPr>
      <w:r>
        <w:t xml:space="preserve">   B) hivelist</w:t>
      </w:r>
    </w:p>
    <w:p w14:paraId="35B431CA" w14:textId="77777777" w:rsidR="00E21621" w:rsidRDefault="00000000">
      <w:pPr>
        <w:pStyle w:val="Listaconvietas"/>
      </w:pPr>
      <w:r>
        <w:t xml:space="preserve">   C) psscan</w:t>
      </w:r>
    </w:p>
    <w:p w14:paraId="5CE6E2A1" w14:textId="77777777" w:rsidR="00E21621" w:rsidRDefault="00000000">
      <w:pPr>
        <w:pStyle w:val="Listaconvietas"/>
      </w:pPr>
      <w:r>
        <w:t>✔ D) malfind</w:t>
      </w:r>
    </w:p>
    <w:p w14:paraId="209128EF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>27. ¿Qué técnica se recomienda aplicar al disco afectado para evitar la alteración de evidencias?</w:t>
      </w:r>
    </w:p>
    <w:p w14:paraId="7BDC289F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 xml:space="preserve">A)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disco directamente</w:t>
      </w:r>
    </w:p>
    <w:p w14:paraId="480F46C2" w14:textId="77777777" w:rsidR="00E21621" w:rsidRPr="00B04766" w:rsidRDefault="00000000">
      <w:pPr>
        <w:pStyle w:val="Listaconvietas"/>
        <w:rPr>
          <w:lang w:val="es-ES"/>
        </w:rPr>
      </w:pPr>
      <w:r w:rsidRPr="00B04766">
        <w:rPr>
          <w:lang w:val="es-ES"/>
        </w:rPr>
        <w:t xml:space="preserve">   B) Realizar un análisis post mortem</w:t>
      </w:r>
    </w:p>
    <w:p w14:paraId="0D1A6901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 xml:space="preserve">C)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de sniffing</w:t>
      </w:r>
    </w:p>
    <w:p w14:paraId="493B0DC0" w14:textId="77777777" w:rsidR="00E21621" w:rsidRPr="00B04766" w:rsidRDefault="00000000">
      <w:pPr>
        <w:pStyle w:val="Listaconvietas"/>
        <w:rPr>
          <w:lang w:val="es-ES"/>
        </w:rPr>
      </w:pPr>
      <w:r w:rsidRPr="00B04766">
        <w:rPr>
          <w:lang w:val="es-ES"/>
        </w:rPr>
        <w:t>✔ D) Clonar el disco y trabajar sobre la copia</w:t>
      </w:r>
    </w:p>
    <w:p w14:paraId="798B560A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>28. En caso de que se detecte acceso mediante un dispositivo Android, ¿qué herramienta puede ser útil para investigar el terminal?</w:t>
      </w:r>
    </w:p>
    <w:p w14:paraId="7170AEEC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>A) Cellebrite Touch</w:t>
      </w:r>
    </w:p>
    <w:p w14:paraId="0AF38627" w14:textId="77777777" w:rsidR="00E21621" w:rsidRDefault="00000000">
      <w:pPr>
        <w:pStyle w:val="Listaconvietas"/>
      </w:pPr>
      <w:r>
        <w:t>✔ B) ADB</w:t>
      </w:r>
    </w:p>
    <w:p w14:paraId="3B6E47BB" w14:textId="77777777" w:rsidR="00E21621" w:rsidRDefault="00000000">
      <w:pPr>
        <w:pStyle w:val="Listaconvietas"/>
      </w:pPr>
      <w:r>
        <w:t xml:space="preserve">   C) Volatility</w:t>
      </w:r>
    </w:p>
    <w:p w14:paraId="10C2A84E" w14:textId="77777777" w:rsidR="00E21621" w:rsidRDefault="00000000">
      <w:pPr>
        <w:pStyle w:val="Listaconvietas"/>
      </w:pPr>
      <w:r>
        <w:t xml:space="preserve">   D) Wireshark</w:t>
      </w:r>
    </w:p>
    <w:p w14:paraId="16BF63DF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>29. Si se quiere verificar conexiones de red activas durante el incidente, ¿qué herramienta puede mostrar esa información en tiempo real?</w:t>
      </w:r>
    </w:p>
    <w:p w14:paraId="476729F1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 xml:space="preserve">A) </w:t>
      </w:r>
      <w:proofErr w:type="spellStart"/>
      <w:r>
        <w:t>ProcMon</w:t>
      </w:r>
      <w:proofErr w:type="spellEnd"/>
    </w:p>
    <w:p w14:paraId="5BC0EAC6" w14:textId="77777777" w:rsidR="00E21621" w:rsidRDefault="00000000">
      <w:pPr>
        <w:pStyle w:val="Listaconvietas"/>
      </w:pPr>
      <w:r>
        <w:t xml:space="preserve">   B) Autopsy</w:t>
      </w:r>
    </w:p>
    <w:p w14:paraId="12FBA12C" w14:textId="77777777" w:rsidR="00E21621" w:rsidRDefault="00000000">
      <w:pPr>
        <w:pStyle w:val="Listaconvietas"/>
      </w:pPr>
      <w:r>
        <w:t>✔ C) Wireshark</w:t>
      </w:r>
    </w:p>
    <w:p w14:paraId="5A62D665" w14:textId="77777777" w:rsidR="00E21621" w:rsidRDefault="00000000">
      <w:pPr>
        <w:pStyle w:val="Listaconvietas"/>
      </w:pPr>
      <w:r>
        <w:t xml:space="preserve">   D) Recuva</w:t>
      </w:r>
    </w:p>
    <w:p w14:paraId="1CC7D07D" w14:textId="77777777" w:rsidR="00E21621" w:rsidRPr="00B04766" w:rsidRDefault="00000000">
      <w:pPr>
        <w:rPr>
          <w:lang w:val="es-ES"/>
        </w:rPr>
      </w:pPr>
      <w:r w:rsidRPr="00B04766">
        <w:rPr>
          <w:lang w:val="es-ES"/>
        </w:rPr>
        <w:t>30. ¿Qué medida preventiva ayudaría a evitar accesos no autorizados desde dispositivos móviles?</w:t>
      </w:r>
    </w:p>
    <w:p w14:paraId="3895FF30" w14:textId="77777777" w:rsidR="00E21621" w:rsidRPr="00B04766" w:rsidRDefault="00000000">
      <w:pPr>
        <w:pStyle w:val="Listaconvietas"/>
        <w:rPr>
          <w:lang w:val="es-ES"/>
        </w:rPr>
      </w:pPr>
      <w:r w:rsidRPr="00B04766">
        <w:rPr>
          <w:lang w:val="es-ES"/>
        </w:rPr>
        <w:t xml:space="preserve">   A) Permitir conexiones remotas sin cifrado</w:t>
      </w:r>
    </w:p>
    <w:p w14:paraId="6D6B9B9E" w14:textId="77777777" w:rsidR="00E21621" w:rsidRDefault="00000000">
      <w:pPr>
        <w:pStyle w:val="Listaconvietas"/>
      </w:pPr>
      <w:r w:rsidRPr="00B04766">
        <w:rPr>
          <w:lang w:val="es-ES"/>
        </w:rPr>
        <w:t xml:space="preserve">   </w:t>
      </w:r>
      <w:r>
        <w:t xml:space="preserve">B) Usar </w:t>
      </w:r>
      <w:proofErr w:type="spellStart"/>
      <w:r>
        <w:t>contraseñas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defecto</w:t>
      </w:r>
    </w:p>
    <w:p w14:paraId="543DEBAB" w14:textId="77777777" w:rsidR="00E21621" w:rsidRDefault="00000000">
      <w:pPr>
        <w:pStyle w:val="Listaconvietas"/>
      </w:pPr>
      <w:r>
        <w:t>✔ C) Implementar autenticación multifactor</w:t>
      </w:r>
    </w:p>
    <w:p w14:paraId="6686CEEB" w14:textId="77777777" w:rsidR="00E21621" w:rsidRDefault="00000000">
      <w:pPr>
        <w:pStyle w:val="Listaconvietas"/>
      </w:pPr>
      <w:r>
        <w:t xml:space="preserve">   D) Compartir credenciales por correo</w:t>
      </w:r>
    </w:p>
    <w:sectPr w:rsidR="00E21621" w:rsidSect="00B04766">
      <w:pgSz w:w="12240" w:h="15840"/>
      <w:pgMar w:top="1440" w:right="758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1699186">
    <w:abstractNumId w:val="8"/>
  </w:num>
  <w:num w:numId="2" w16cid:durableId="1745956801">
    <w:abstractNumId w:val="6"/>
  </w:num>
  <w:num w:numId="3" w16cid:durableId="1259676781">
    <w:abstractNumId w:val="5"/>
  </w:num>
  <w:num w:numId="4" w16cid:durableId="216548785">
    <w:abstractNumId w:val="4"/>
  </w:num>
  <w:num w:numId="5" w16cid:durableId="291642922">
    <w:abstractNumId w:val="7"/>
  </w:num>
  <w:num w:numId="6" w16cid:durableId="686714533">
    <w:abstractNumId w:val="3"/>
  </w:num>
  <w:num w:numId="7" w16cid:durableId="2092924634">
    <w:abstractNumId w:val="2"/>
  </w:num>
  <w:num w:numId="8" w16cid:durableId="1794903498">
    <w:abstractNumId w:val="1"/>
  </w:num>
  <w:num w:numId="9" w16cid:durableId="123727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37DB"/>
    <w:rsid w:val="0015074B"/>
    <w:rsid w:val="0029639D"/>
    <w:rsid w:val="00326F90"/>
    <w:rsid w:val="00AA1D8D"/>
    <w:rsid w:val="00B04766"/>
    <w:rsid w:val="00B47730"/>
    <w:rsid w:val="00CB0664"/>
    <w:rsid w:val="00E216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1FAD3C"/>
  <w14:defaultImageDpi w14:val="300"/>
  <w15:docId w15:val="{3AC4D72F-9721-41C3-88AD-AC4D8B22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898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ARA R</cp:lastModifiedBy>
  <cp:revision>2</cp:revision>
  <dcterms:created xsi:type="dcterms:W3CDTF">2025-05-14T10:32:00Z</dcterms:created>
  <dcterms:modified xsi:type="dcterms:W3CDTF">2025-05-14T10:32:00Z</dcterms:modified>
  <cp:category/>
</cp:coreProperties>
</file>