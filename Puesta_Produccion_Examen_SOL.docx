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32E78" w14:textId="77777777" w:rsidR="003F79DE" w:rsidRDefault="003F79DE" w:rsidP="003F79DE">
      <w:pPr>
        <w:pStyle w:val="Ttulo"/>
        <w:ind w:left="-142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BADCFB6" wp14:editId="560664A3">
            <wp:extent cx="1699260" cy="1020194"/>
            <wp:effectExtent l="0" t="0" r="0" b="8890"/>
            <wp:docPr id="38254753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47538" name="Imagen 3825475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94" cy="102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CFB7" w14:textId="68FD9F3F" w:rsidR="00AB1DB9" w:rsidRPr="00E15E79" w:rsidRDefault="00000000" w:rsidP="003F79DE">
      <w:pPr>
        <w:pStyle w:val="Ttulo"/>
        <w:jc w:val="center"/>
        <w:rPr>
          <w:lang w:val="es-ES"/>
        </w:rPr>
      </w:pPr>
      <w:r w:rsidRPr="00E15E79">
        <w:rPr>
          <w:lang w:val="es-ES"/>
        </w:rPr>
        <w:t>Simulacro de Examen - Puesta en Producción Segura</w:t>
      </w:r>
    </w:p>
    <w:p w14:paraId="5589556E" w14:textId="77777777" w:rsidR="00AB1DB9" w:rsidRPr="00E15E79" w:rsidRDefault="00000000">
      <w:pPr>
        <w:rPr>
          <w:b/>
          <w:bCs/>
        </w:rPr>
      </w:pPr>
      <w:r w:rsidRPr="00E15E79">
        <w:rPr>
          <w:b/>
          <w:bCs/>
          <w:lang w:val="es-ES"/>
        </w:rPr>
        <w:t xml:space="preserve">Selecciona la opción correcta para cada una de las siguientes preguntas. </w:t>
      </w:r>
      <w:r w:rsidRPr="00E15E79">
        <w:rPr>
          <w:b/>
          <w:bCs/>
        </w:rPr>
        <w:t xml:space="preserve">Solo hay </w:t>
      </w:r>
      <w:proofErr w:type="spellStart"/>
      <w:r w:rsidRPr="00E15E79">
        <w:rPr>
          <w:b/>
          <w:bCs/>
        </w:rPr>
        <w:t>una</w:t>
      </w:r>
      <w:proofErr w:type="spellEnd"/>
      <w:r w:rsidRPr="00E15E79">
        <w:rPr>
          <w:b/>
          <w:bCs/>
        </w:rPr>
        <w:t xml:space="preserve"> </w:t>
      </w:r>
      <w:proofErr w:type="spellStart"/>
      <w:r w:rsidRPr="00E15E79">
        <w:rPr>
          <w:b/>
          <w:bCs/>
        </w:rPr>
        <w:t>respuesta</w:t>
      </w:r>
      <w:proofErr w:type="spellEnd"/>
      <w:r w:rsidRPr="00E15E79">
        <w:rPr>
          <w:b/>
          <w:bCs/>
        </w:rPr>
        <w:t xml:space="preserve"> </w:t>
      </w:r>
      <w:proofErr w:type="spellStart"/>
      <w:r w:rsidRPr="00E15E79">
        <w:rPr>
          <w:b/>
          <w:bCs/>
        </w:rPr>
        <w:t>válida</w:t>
      </w:r>
      <w:proofErr w:type="spellEnd"/>
      <w:r w:rsidRPr="00E15E79">
        <w:rPr>
          <w:b/>
          <w:bCs/>
        </w:rPr>
        <w:t xml:space="preserve"> </w:t>
      </w:r>
      <w:proofErr w:type="spellStart"/>
      <w:r w:rsidRPr="00E15E79">
        <w:rPr>
          <w:b/>
          <w:bCs/>
        </w:rPr>
        <w:t>por</w:t>
      </w:r>
      <w:proofErr w:type="spellEnd"/>
      <w:r w:rsidRPr="00E15E79">
        <w:rPr>
          <w:b/>
          <w:bCs/>
        </w:rPr>
        <w:t xml:space="preserve"> pregunta.</w:t>
      </w:r>
      <w:r w:rsidRPr="00E15E79">
        <w:rPr>
          <w:b/>
          <w:bCs/>
        </w:rPr>
        <w:br/>
      </w:r>
    </w:p>
    <w:p w14:paraId="109F2E69" w14:textId="43678311" w:rsidR="00AB1DB9" w:rsidRPr="00E15E79" w:rsidRDefault="00000000">
      <w:pPr>
        <w:pStyle w:val="Listaconnmeros"/>
        <w:rPr>
          <w:b/>
          <w:bCs/>
          <w:lang w:val="es-ES"/>
        </w:rPr>
      </w:pPr>
      <w:r w:rsidRPr="00E15E79">
        <w:rPr>
          <w:b/>
          <w:bCs/>
          <w:lang w:val="es-ES"/>
        </w:rPr>
        <w:t>¿Qué es un IDE en programación?</w:t>
      </w:r>
    </w:p>
    <w:p w14:paraId="45C436A1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A) Editor de texto simple</w:t>
      </w:r>
    </w:p>
    <w:p w14:paraId="13709914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B) Compilador</w:t>
      </w:r>
    </w:p>
    <w:p w14:paraId="61AD5EE4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</w:t>
      </w:r>
      <w:r w:rsidRPr="008E4A26">
        <w:rPr>
          <w:highlight w:val="yellow"/>
          <w:lang w:val="es-ES"/>
        </w:rPr>
        <w:t>C) Entorno de Desarrollo Integrado</w:t>
      </w:r>
    </w:p>
    <w:p w14:paraId="531E4DBC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D) Navegador web</w:t>
      </w:r>
    </w:p>
    <w:p w14:paraId="4C98F745" w14:textId="11BC178E" w:rsidR="00AB1DB9" w:rsidRPr="00E15E79" w:rsidRDefault="00000000">
      <w:pPr>
        <w:pStyle w:val="Listaconnmeros"/>
        <w:rPr>
          <w:b/>
          <w:bCs/>
          <w:lang w:val="es-ES"/>
        </w:rPr>
      </w:pPr>
      <w:r w:rsidRPr="00E15E79">
        <w:rPr>
          <w:b/>
          <w:bCs/>
          <w:lang w:val="es-ES"/>
        </w:rPr>
        <w:t>¿Cuál es una ventaja de los lenguajes interpretados?</w:t>
      </w:r>
    </w:p>
    <w:p w14:paraId="2352E0F8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A) Menor seguridad</w:t>
      </w:r>
    </w:p>
    <w:p w14:paraId="3D8D47D6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</w:t>
      </w:r>
      <w:r w:rsidRPr="008E4A26">
        <w:rPr>
          <w:highlight w:val="yellow"/>
          <w:lang w:val="es-ES"/>
        </w:rPr>
        <w:t>B) Multiplataforma</w:t>
      </w:r>
    </w:p>
    <w:p w14:paraId="7009A9FE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C) Mayor rendimiento</w:t>
      </w:r>
    </w:p>
    <w:p w14:paraId="3DCB5987" w14:textId="77777777" w:rsidR="00AB1DB9" w:rsidRDefault="00000000">
      <w:r w:rsidRPr="00E15E79">
        <w:rPr>
          <w:lang w:val="es-ES"/>
        </w:rPr>
        <w:t xml:space="preserve">   </w:t>
      </w:r>
      <w:r>
        <w:t xml:space="preserve">D) </w:t>
      </w:r>
      <w:proofErr w:type="spellStart"/>
      <w:r>
        <w:t>Necesidad</w:t>
      </w:r>
      <w:proofErr w:type="spellEnd"/>
      <w:r>
        <w:t xml:space="preserve"> de </w:t>
      </w:r>
      <w:proofErr w:type="spellStart"/>
      <w:r>
        <w:t>compilador</w:t>
      </w:r>
      <w:proofErr w:type="spellEnd"/>
    </w:p>
    <w:p w14:paraId="3D366B62" w14:textId="399ADF1A" w:rsidR="00AB1DB9" w:rsidRPr="00E15E79" w:rsidRDefault="00000000">
      <w:pPr>
        <w:pStyle w:val="Listaconnmeros"/>
        <w:rPr>
          <w:b/>
          <w:bCs/>
          <w:lang w:val="es-ES"/>
        </w:rPr>
      </w:pPr>
      <w:r w:rsidRPr="00E15E79">
        <w:rPr>
          <w:b/>
          <w:bCs/>
          <w:lang w:val="es-ES"/>
        </w:rPr>
        <w:t>¿Qué tipo de prueba se enfoca en validar bloques de código individuales?</w:t>
      </w:r>
    </w:p>
    <w:p w14:paraId="6BC2522F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A) Pruebas Funcionales</w:t>
      </w:r>
    </w:p>
    <w:p w14:paraId="18D7CF23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B) Pruebas de Carga</w:t>
      </w:r>
    </w:p>
    <w:p w14:paraId="2A322125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</w:t>
      </w:r>
      <w:r w:rsidRPr="008E4A26">
        <w:rPr>
          <w:highlight w:val="yellow"/>
          <w:lang w:val="es-ES"/>
        </w:rPr>
        <w:t>C) Pruebas Unitarias</w:t>
      </w:r>
    </w:p>
    <w:p w14:paraId="602E6174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D) Pruebas de Integración</w:t>
      </w:r>
    </w:p>
    <w:p w14:paraId="6E5D9740" w14:textId="2EB2684F" w:rsidR="00AB1DB9" w:rsidRPr="00E15E79" w:rsidRDefault="00000000">
      <w:pPr>
        <w:pStyle w:val="Listaconnmeros"/>
        <w:rPr>
          <w:b/>
          <w:bCs/>
          <w:lang w:val="es-ES"/>
        </w:rPr>
      </w:pPr>
      <w:r w:rsidRPr="00E15E79">
        <w:rPr>
          <w:b/>
          <w:bCs/>
          <w:lang w:val="es-ES"/>
        </w:rPr>
        <w:t xml:space="preserve">¿Para qué se utiliza un </w:t>
      </w:r>
      <w:proofErr w:type="spellStart"/>
      <w:r w:rsidRPr="00E15E79">
        <w:rPr>
          <w:b/>
          <w:bCs/>
          <w:lang w:val="es-ES"/>
        </w:rPr>
        <w:t>sandbox</w:t>
      </w:r>
      <w:proofErr w:type="spellEnd"/>
      <w:r w:rsidRPr="00E15E79">
        <w:rPr>
          <w:b/>
          <w:bCs/>
          <w:lang w:val="es-ES"/>
        </w:rPr>
        <w:t xml:space="preserve"> en programación?</w:t>
      </w:r>
    </w:p>
    <w:p w14:paraId="1780529C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A) Mejorar la velocidad de red</w:t>
      </w:r>
    </w:p>
    <w:p w14:paraId="30EDF4ED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</w:t>
      </w:r>
      <w:r w:rsidRPr="008E4A26">
        <w:rPr>
          <w:highlight w:val="yellow"/>
          <w:lang w:val="es-ES"/>
        </w:rPr>
        <w:t>B) Aislar procesos</w:t>
      </w:r>
    </w:p>
    <w:p w14:paraId="33DA022A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C) Gestionar usuarios</w:t>
      </w:r>
    </w:p>
    <w:p w14:paraId="4D91C579" w14:textId="77777777" w:rsidR="00AB1DB9" w:rsidRDefault="00000000">
      <w:r w:rsidRPr="00E15E79">
        <w:rPr>
          <w:lang w:val="es-ES"/>
        </w:rPr>
        <w:t xml:space="preserve">   </w:t>
      </w:r>
      <w:r>
        <w:t xml:space="preserve">D) Crear interfaces </w:t>
      </w:r>
      <w:proofErr w:type="spellStart"/>
      <w:r>
        <w:t>gráficas</w:t>
      </w:r>
      <w:proofErr w:type="spellEnd"/>
    </w:p>
    <w:p w14:paraId="1D5B52AA" w14:textId="77777777" w:rsidR="00211A25" w:rsidRDefault="00211A25"/>
    <w:p w14:paraId="6C517FFB" w14:textId="3C64CE58" w:rsidR="00AB1DB9" w:rsidRPr="00E15E79" w:rsidRDefault="00000000">
      <w:pPr>
        <w:pStyle w:val="Listaconnmeros"/>
        <w:rPr>
          <w:b/>
          <w:bCs/>
          <w:lang w:val="es-ES"/>
        </w:rPr>
      </w:pPr>
      <w:r w:rsidRPr="00E15E79">
        <w:rPr>
          <w:b/>
          <w:bCs/>
          <w:lang w:val="es-ES"/>
        </w:rPr>
        <w:lastRenderedPageBreak/>
        <w:t>¿Qué desventaja tienen los lenguajes interpretados frente a los compilados?</w:t>
      </w:r>
    </w:p>
    <w:p w14:paraId="0DA7B5E6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A) Mayor seguridad</w:t>
      </w:r>
    </w:p>
    <w:p w14:paraId="75F9F9D0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</w:t>
      </w:r>
      <w:r w:rsidRPr="008E4A26">
        <w:rPr>
          <w:highlight w:val="yellow"/>
          <w:lang w:val="es-ES"/>
        </w:rPr>
        <w:t>B) Menor velocidad</w:t>
      </w:r>
    </w:p>
    <w:p w14:paraId="11F1A8C9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C) Requieren hardware específico</w:t>
      </w:r>
    </w:p>
    <w:p w14:paraId="7EE4E32F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D) Mayor complejidad</w:t>
      </w:r>
    </w:p>
    <w:p w14:paraId="2DEC7CCF" w14:textId="1EE05657" w:rsidR="00AB1DB9" w:rsidRPr="00211A25" w:rsidRDefault="00000000">
      <w:pPr>
        <w:pStyle w:val="Listaconnmeros"/>
        <w:rPr>
          <w:b/>
          <w:bCs/>
          <w:lang w:val="es-ES"/>
        </w:rPr>
      </w:pPr>
      <w:r w:rsidRPr="00211A25">
        <w:rPr>
          <w:b/>
          <w:bCs/>
          <w:lang w:val="es-ES"/>
        </w:rPr>
        <w:t>¿Cuál es el propósito del modelado de amenazas?</w:t>
      </w:r>
    </w:p>
    <w:p w14:paraId="647CD90E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A) Mejorar la interfaz de usuario</w:t>
      </w:r>
    </w:p>
    <w:p w14:paraId="249FCF58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B) Aumentar el rendimiento</w:t>
      </w:r>
    </w:p>
    <w:p w14:paraId="21E233F8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</w:t>
      </w:r>
      <w:r w:rsidRPr="00EA4ED9">
        <w:rPr>
          <w:highlight w:val="yellow"/>
          <w:lang w:val="es-ES"/>
        </w:rPr>
        <w:t>C) Identificar riesgos</w:t>
      </w:r>
    </w:p>
    <w:p w14:paraId="7DF07221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D) Probar la conexión a la red</w:t>
      </w:r>
    </w:p>
    <w:p w14:paraId="0C574F4E" w14:textId="7B1D5E86" w:rsidR="00AB1DB9" w:rsidRPr="001E301C" w:rsidRDefault="00000000">
      <w:pPr>
        <w:pStyle w:val="Listaconnmeros"/>
        <w:rPr>
          <w:b/>
          <w:bCs/>
          <w:lang w:val="es-ES"/>
        </w:rPr>
      </w:pPr>
      <w:r w:rsidRPr="001E301C">
        <w:rPr>
          <w:b/>
          <w:bCs/>
          <w:lang w:val="es-ES"/>
        </w:rPr>
        <w:t>¿Qué herramienta se usa para pruebas de penetración?</w:t>
      </w:r>
    </w:p>
    <w:p w14:paraId="0C8A2BCC" w14:textId="77777777" w:rsidR="00AB1DB9" w:rsidRDefault="00000000">
      <w:r w:rsidRPr="00E15E79">
        <w:rPr>
          <w:lang w:val="es-ES"/>
        </w:rPr>
        <w:t xml:space="preserve">   </w:t>
      </w:r>
      <w:r>
        <w:t>A) TeamViewer</w:t>
      </w:r>
    </w:p>
    <w:p w14:paraId="2BBED706" w14:textId="77777777" w:rsidR="00AB1DB9" w:rsidRDefault="00000000">
      <w:r>
        <w:t xml:space="preserve">   </w:t>
      </w:r>
      <w:r w:rsidRPr="00EA4ED9">
        <w:rPr>
          <w:highlight w:val="yellow"/>
        </w:rPr>
        <w:t>B) Metasploit</w:t>
      </w:r>
    </w:p>
    <w:p w14:paraId="534BD792" w14:textId="77777777" w:rsidR="00AB1DB9" w:rsidRDefault="00000000">
      <w:r>
        <w:t xml:space="preserve">   C) Photoshop</w:t>
      </w:r>
    </w:p>
    <w:p w14:paraId="1F99E671" w14:textId="77777777" w:rsidR="00AB1DB9" w:rsidRDefault="00000000">
      <w:r>
        <w:t xml:space="preserve">   D) Wireshark</w:t>
      </w:r>
    </w:p>
    <w:p w14:paraId="6E2A2DD4" w14:textId="62E5633B" w:rsidR="00AB1DB9" w:rsidRPr="001E301C" w:rsidRDefault="00000000">
      <w:pPr>
        <w:pStyle w:val="Listaconnmeros"/>
        <w:rPr>
          <w:b/>
          <w:bCs/>
          <w:lang w:val="es-ES"/>
        </w:rPr>
      </w:pPr>
      <w:r w:rsidRPr="001E301C">
        <w:rPr>
          <w:b/>
          <w:bCs/>
          <w:lang w:val="es-ES"/>
        </w:rPr>
        <w:t>¿Qué tipo de prueba simula el comportamiento de un atacante?</w:t>
      </w:r>
    </w:p>
    <w:p w14:paraId="632D015E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A) Pruebas Unitarias</w:t>
      </w:r>
    </w:p>
    <w:p w14:paraId="509A6DF5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B) Pruebas de Carga</w:t>
      </w:r>
    </w:p>
    <w:p w14:paraId="4F791EAE" w14:textId="77777777" w:rsidR="00AB1DB9" w:rsidRDefault="00000000">
      <w:r w:rsidRPr="00E15E79">
        <w:rPr>
          <w:lang w:val="es-ES"/>
        </w:rPr>
        <w:t xml:space="preserve">   </w:t>
      </w:r>
      <w:r w:rsidRPr="00EA4ED9">
        <w:rPr>
          <w:highlight w:val="yellow"/>
        </w:rPr>
        <w:t xml:space="preserve">C) </w:t>
      </w:r>
      <w:proofErr w:type="spellStart"/>
      <w:r w:rsidRPr="00EA4ED9">
        <w:rPr>
          <w:highlight w:val="yellow"/>
        </w:rPr>
        <w:t>Pentesting</w:t>
      </w:r>
      <w:proofErr w:type="spellEnd"/>
    </w:p>
    <w:p w14:paraId="749AC868" w14:textId="77777777" w:rsidR="00AB1DB9" w:rsidRDefault="00000000">
      <w:r>
        <w:t xml:space="preserve">   D) Pruebas Funcionales</w:t>
      </w:r>
    </w:p>
    <w:p w14:paraId="71073DC2" w14:textId="6BD88AAE" w:rsidR="00AB1DB9" w:rsidRPr="001E301C" w:rsidRDefault="00000000">
      <w:pPr>
        <w:pStyle w:val="Listaconnmeros"/>
        <w:rPr>
          <w:b/>
          <w:bCs/>
          <w:lang w:val="es-ES"/>
        </w:rPr>
      </w:pPr>
      <w:r w:rsidRPr="001E301C">
        <w:rPr>
          <w:b/>
          <w:bCs/>
          <w:lang w:val="es-ES"/>
        </w:rPr>
        <w:t>¿Qué es el STRIDE en ciberseguridad?</w:t>
      </w:r>
    </w:p>
    <w:p w14:paraId="3DD91E9B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A) Herramienta de análisis de red</w:t>
      </w:r>
    </w:p>
    <w:p w14:paraId="4D780623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B) Lenguaje de programación</w:t>
      </w:r>
    </w:p>
    <w:p w14:paraId="109040CA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</w:t>
      </w:r>
      <w:r w:rsidRPr="00EA4ED9">
        <w:rPr>
          <w:highlight w:val="yellow"/>
          <w:lang w:val="es-ES"/>
        </w:rPr>
        <w:t>C) Metodología de modelado de amenazas</w:t>
      </w:r>
    </w:p>
    <w:p w14:paraId="09123138" w14:textId="77777777" w:rsidR="00AB1DB9" w:rsidRDefault="00000000">
      <w:r w:rsidRPr="00E15E79">
        <w:rPr>
          <w:lang w:val="es-ES"/>
        </w:rPr>
        <w:t xml:space="preserve">   </w:t>
      </w:r>
      <w:r>
        <w:t xml:space="preserve">D) </w:t>
      </w:r>
      <w:proofErr w:type="spellStart"/>
      <w:r>
        <w:t>Protocolo</w:t>
      </w:r>
      <w:proofErr w:type="spellEnd"/>
      <w:r>
        <w:t xml:space="preserve"> de </w:t>
      </w:r>
      <w:proofErr w:type="spellStart"/>
      <w:r>
        <w:t>comunicación</w:t>
      </w:r>
      <w:proofErr w:type="spellEnd"/>
    </w:p>
    <w:p w14:paraId="19F6EECA" w14:textId="1F8A9A7E" w:rsidR="00AB1DB9" w:rsidRPr="001E301C" w:rsidRDefault="00000000">
      <w:pPr>
        <w:pStyle w:val="Listaconnmeros"/>
        <w:rPr>
          <w:b/>
          <w:bCs/>
          <w:lang w:val="es-ES"/>
        </w:rPr>
      </w:pPr>
      <w:r w:rsidRPr="001E301C">
        <w:rPr>
          <w:b/>
          <w:bCs/>
          <w:lang w:val="es-ES"/>
        </w:rPr>
        <w:t>¿Qué vulnerabilidad se produce al no validar correctamente los datos de entrada?</w:t>
      </w:r>
    </w:p>
    <w:p w14:paraId="31336CC3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A) Pérdida de autenticación</w:t>
      </w:r>
    </w:p>
    <w:p w14:paraId="1CE04338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B) Exposición de datos sensibles</w:t>
      </w:r>
    </w:p>
    <w:p w14:paraId="627F6EAB" w14:textId="77777777" w:rsidR="00AB1DB9" w:rsidRDefault="00000000">
      <w:r w:rsidRPr="00E15E79">
        <w:rPr>
          <w:lang w:val="es-ES"/>
        </w:rPr>
        <w:t xml:space="preserve">   </w:t>
      </w:r>
      <w:r w:rsidRPr="00EA4ED9">
        <w:rPr>
          <w:highlight w:val="yellow"/>
        </w:rPr>
        <w:t xml:space="preserve">C) </w:t>
      </w:r>
      <w:proofErr w:type="spellStart"/>
      <w:r w:rsidRPr="00EA4ED9">
        <w:rPr>
          <w:highlight w:val="yellow"/>
        </w:rPr>
        <w:t>Inyección</w:t>
      </w:r>
      <w:proofErr w:type="spellEnd"/>
    </w:p>
    <w:p w14:paraId="4DC58038" w14:textId="77777777" w:rsidR="00AB1DB9" w:rsidRDefault="00000000">
      <w:r>
        <w:t xml:space="preserve">   D) Cross-site Scripting (XSS)</w:t>
      </w:r>
    </w:p>
    <w:p w14:paraId="2CD4C5FA" w14:textId="104C9BCC" w:rsidR="00AB1DB9" w:rsidRPr="001E301C" w:rsidRDefault="00000000">
      <w:pPr>
        <w:pStyle w:val="Listaconnmeros"/>
        <w:rPr>
          <w:b/>
          <w:bCs/>
          <w:lang w:val="es-ES"/>
        </w:rPr>
      </w:pPr>
      <w:r w:rsidRPr="001E301C">
        <w:rPr>
          <w:b/>
          <w:bCs/>
          <w:lang w:val="es-ES"/>
        </w:rPr>
        <w:lastRenderedPageBreak/>
        <w:t>¿Qué significa ASVS en seguridad de aplicaciones?</w:t>
      </w:r>
    </w:p>
    <w:p w14:paraId="79BBD54B" w14:textId="77777777" w:rsidR="00AB1DB9" w:rsidRDefault="00000000">
      <w:r w:rsidRPr="00E15E79">
        <w:rPr>
          <w:lang w:val="es-ES"/>
        </w:rPr>
        <w:t xml:space="preserve">   </w:t>
      </w:r>
      <w:r>
        <w:t>A) Advanced Security Verification Standard</w:t>
      </w:r>
    </w:p>
    <w:p w14:paraId="35F29768" w14:textId="77777777" w:rsidR="00AB1DB9" w:rsidRDefault="00000000">
      <w:r>
        <w:t xml:space="preserve">   B) Application Standard Verification</w:t>
      </w:r>
    </w:p>
    <w:p w14:paraId="36A73FAE" w14:textId="77777777" w:rsidR="00AB1DB9" w:rsidRDefault="00000000">
      <w:r>
        <w:t xml:space="preserve">   </w:t>
      </w:r>
      <w:r w:rsidRPr="00EA4ED9">
        <w:rPr>
          <w:highlight w:val="yellow"/>
        </w:rPr>
        <w:t>C) Application Security Verification Standard</w:t>
      </w:r>
    </w:p>
    <w:p w14:paraId="4942DA51" w14:textId="77777777" w:rsidR="00AB1DB9" w:rsidRDefault="00000000">
      <w:r>
        <w:t xml:space="preserve">   D) Automatic Security Validation</w:t>
      </w:r>
    </w:p>
    <w:p w14:paraId="24BE22AE" w14:textId="27778332" w:rsidR="00AB1DB9" w:rsidRPr="008B0318" w:rsidRDefault="00000000">
      <w:pPr>
        <w:pStyle w:val="Listaconnmeros"/>
        <w:rPr>
          <w:b/>
          <w:bCs/>
          <w:lang w:val="es-ES"/>
        </w:rPr>
      </w:pPr>
      <w:r w:rsidRPr="008B0318">
        <w:rPr>
          <w:b/>
          <w:bCs/>
          <w:lang w:val="es-ES"/>
        </w:rPr>
        <w:t>¿Qué herramienta se sugiere para análisis de dependencias en ASVS?</w:t>
      </w:r>
    </w:p>
    <w:p w14:paraId="2D452B1A" w14:textId="77777777" w:rsidR="00AB1DB9" w:rsidRDefault="00000000">
      <w:r w:rsidRPr="00E15E79">
        <w:rPr>
          <w:lang w:val="es-ES"/>
        </w:rPr>
        <w:t xml:space="preserve">   </w:t>
      </w:r>
      <w:r>
        <w:t>A) Burp Suite</w:t>
      </w:r>
    </w:p>
    <w:p w14:paraId="51935FA2" w14:textId="77777777" w:rsidR="00AB1DB9" w:rsidRDefault="00000000">
      <w:r>
        <w:t xml:space="preserve">   B) Nessus</w:t>
      </w:r>
    </w:p>
    <w:p w14:paraId="1DC8A5DE" w14:textId="77777777" w:rsidR="00AB1DB9" w:rsidRDefault="00000000">
      <w:r>
        <w:t xml:space="preserve">   </w:t>
      </w:r>
      <w:r w:rsidRPr="00EA4ED9">
        <w:rPr>
          <w:highlight w:val="yellow"/>
        </w:rPr>
        <w:t>C) Snyk</w:t>
      </w:r>
    </w:p>
    <w:p w14:paraId="358FEB39" w14:textId="77777777" w:rsidR="00AB1DB9" w:rsidRDefault="00000000">
      <w:r>
        <w:t xml:space="preserve">   D) Wireshark</w:t>
      </w:r>
    </w:p>
    <w:p w14:paraId="6D3FBEAC" w14:textId="27259007" w:rsidR="00AB1DB9" w:rsidRPr="008B0318" w:rsidRDefault="00000000">
      <w:pPr>
        <w:pStyle w:val="Listaconnmeros"/>
        <w:rPr>
          <w:b/>
          <w:bCs/>
          <w:lang w:val="es-ES"/>
        </w:rPr>
      </w:pPr>
      <w:r w:rsidRPr="008B0318">
        <w:rPr>
          <w:b/>
          <w:bCs/>
          <w:lang w:val="es-ES"/>
        </w:rPr>
        <w:t>¿Qué nivel de ASVS se recomienda para aplicaciones con transacciones B2B?</w:t>
      </w:r>
    </w:p>
    <w:p w14:paraId="4182CBF0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A) Oportunista</w:t>
      </w:r>
    </w:p>
    <w:p w14:paraId="51D68EFA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</w:t>
      </w:r>
      <w:r w:rsidRPr="00B8058E">
        <w:rPr>
          <w:lang w:val="es-ES"/>
        </w:rPr>
        <w:t>B) Avanzado</w:t>
      </w:r>
    </w:p>
    <w:p w14:paraId="2F37F007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C) Mínimo</w:t>
      </w:r>
    </w:p>
    <w:p w14:paraId="100002E7" w14:textId="77777777" w:rsidR="00AB1DB9" w:rsidRDefault="00000000">
      <w:r w:rsidRPr="00E15E79">
        <w:rPr>
          <w:lang w:val="es-ES"/>
        </w:rPr>
        <w:t xml:space="preserve">   </w:t>
      </w:r>
      <w:r w:rsidRPr="00B8058E">
        <w:rPr>
          <w:highlight w:val="yellow"/>
        </w:rPr>
        <w:t>D) Standard</w:t>
      </w:r>
    </w:p>
    <w:p w14:paraId="6B7C20E5" w14:textId="367D832A" w:rsidR="00AB1DB9" w:rsidRPr="008B0318" w:rsidRDefault="00000000">
      <w:pPr>
        <w:pStyle w:val="Listaconnmeros"/>
        <w:rPr>
          <w:b/>
          <w:bCs/>
          <w:lang w:val="es-ES"/>
        </w:rPr>
      </w:pPr>
      <w:r w:rsidRPr="008B0318">
        <w:rPr>
          <w:b/>
          <w:bCs/>
          <w:lang w:val="es-ES"/>
        </w:rPr>
        <w:t xml:space="preserve">¿Qué </w:t>
      </w:r>
      <w:proofErr w:type="spellStart"/>
      <w:r w:rsidRPr="008B0318">
        <w:rPr>
          <w:b/>
          <w:bCs/>
          <w:lang w:val="es-ES"/>
        </w:rPr>
        <w:t>framework</w:t>
      </w:r>
      <w:proofErr w:type="spellEnd"/>
      <w:r w:rsidRPr="008B0318">
        <w:rPr>
          <w:b/>
          <w:bCs/>
          <w:lang w:val="es-ES"/>
        </w:rPr>
        <w:t xml:space="preserve"> se utiliza para pruebas de seguridad en aplicaciones web?</w:t>
      </w:r>
    </w:p>
    <w:p w14:paraId="1406EE40" w14:textId="77777777" w:rsidR="00AB1DB9" w:rsidRDefault="00000000">
      <w:r w:rsidRPr="00E15E79">
        <w:rPr>
          <w:lang w:val="es-ES"/>
        </w:rPr>
        <w:t xml:space="preserve">   </w:t>
      </w:r>
      <w:r>
        <w:t>A) ASVS</w:t>
      </w:r>
    </w:p>
    <w:p w14:paraId="68EEC6DE" w14:textId="77777777" w:rsidR="00AB1DB9" w:rsidRDefault="00000000">
      <w:r>
        <w:t xml:space="preserve">   B) SAST</w:t>
      </w:r>
    </w:p>
    <w:p w14:paraId="2B5026A4" w14:textId="77777777" w:rsidR="00AB1DB9" w:rsidRDefault="00000000">
      <w:r>
        <w:t xml:space="preserve">   </w:t>
      </w:r>
      <w:r w:rsidRPr="00EA4ED9">
        <w:rPr>
          <w:highlight w:val="yellow"/>
        </w:rPr>
        <w:t>C) WSTG</w:t>
      </w:r>
    </w:p>
    <w:p w14:paraId="3CE71BF3" w14:textId="77777777" w:rsidR="00AB1DB9" w:rsidRDefault="00000000">
      <w:r>
        <w:t xml:space="preserve">   D) OWASP</w:t>
      </w:r>
    </w:p>
    <w:p w14:paraId="0927FFDD" w14:textId="461C75E6" w:rsidR="00AB1DB9" w:rsidRPr="008B0318" w:rsidRDefault="00000000">
      <w:pPr>
        <w:pStyle w:val="Listaconnmeros"/>
        <w:rPr>
          <w:b/>
          <w:bCs/>
          <w:lang w:val="es-ES"/>
        </w:rPr>
      </w:pPr>
      <w:r w:rsidRPr="008B0318">
        <w:rPr>
          <w:b/>
          <w:bCs/>
          <w:lang w:val="es-ES"/>
        </w:rPr>
        <w:t>¿Qué acción ayuda a evitar ataques de XSS en WSTG?</w:t>
      </w:r>
    </w:p>
    <w:p w14:paraId="5E8F78CE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A) Desactivar el firewall</w:t>
      </w:r>
    </w:p>
    <w:p w14:paraId="411A6787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B) Uso de HTTP plano</w:t>
      </w:r>
    </w:p>
    <w:p w14:paraId="2D028714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C) Habilitar JavaScript automático</w:t>
      </w:r>
    </w:p>
    <w:p w14:paraId="5504C65B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</w:t>
      </w:r>
      <w:r w:rsidRPr="00EA4ED9">
        <w:rPr>
          <w:highlight w:val="yellow"/>
          <w:lang w:val="es-ES"/>
        </w:rPr>
        <w:t>D) Codificación de caracteres especiales</w:t>
      </w:r>
    </w:p>
    <w:p w14:paraId="333A84D3" w14:textId="1E256E22" w:rsidR="00AB1DB9" w:rsidRPr="008B0318" w:rsidRDefault="00000000">
      <w:pPr>
        <w:pStyle w:val="Listaconnmeros"/>
        <w:rPr>
          <w:b/>
          <w:bCs/>
          <w:lang w:val="es-ES"/>
        </w:rPr>
      </w:pPr>
      <w:r w:rsidRPr="008B0318">
        <w:rPr>
          <w:b/>
          <w:bCs/>
          <w:lang w:val="es-ES"/>
        </w:rPr>
        <w:t>¿Qué es una inyección SQL?</w:t>
      </w:r>
    </w:p>
    <w:p w14:paraId="67065E7A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A) Un tipo de firewall</w:t>
      </w:r>
    </w:p>
    <w:p w14:paraId="7A6367A0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B) Herramienta de análisis de red</w:t>
      </w:r>
    </w:p>
    <w:p w14:paraId="528B6840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</w:t>
      </w:r>
      <w:r w:rsidRPr="00EA4ED9">
        <w:rPr>
          <w:highlight w:val="yellow"/>
          <w:lang w:val="es-ES"/>
        </w:rPr>
        <w:t>C) Vulnerabilidad que permite ejecutar comandos en la base de datos</w:t>
      </w:r>
    </w:p>
    <w:p w14:paraId="492B344B" w14:textId="77777777" w:rsidR="00AB1DB9" w:rsidRDefault="00000000">
      <w:r w:rsidRPr="00E15E79">
        <w:rPr>
          <w:lang w:val="es-ES"/>
        </w:rPr>
        <w:t xml:space="preserve">   </w:t>
      </w:r>
      <w:r>
        <w:t xml:space="preserve">D) </w:t>
      </w:r>
      <w:proofErr w:type="spellStart"/>
      <w:r>
        <w:t>Protocolo</w:t>
      </w:r>
      <w:proofErr w:type="spellEnd"/>
      <w:r>
        <w:t xml:space="preserve"> de </w:t>
      </w:r>
      <w:proofErr w:type="spellStart"/>
      <w:r>
        <w:t>autenticación</w:t>
      </w:r>
      <w:proofErr w:type="spellEnd"/>
    </w:p>
    <w:p w14:paraId="1982014F" w14:textId="6246E8DF" w:rsidR="00AB1DB9" w:rsidRPr="008B0318" w:rsidRDefault="00000000">
      <w:pPr>
        <w:pStyle w:val="Listaconnmeros"/>
        <w:rPr>
          <w:b/>
          <w:bCs/>
          <w:lang w:val="es-ES"/>
        </w:rPr>
      </w:pPr>
      <w:r w:rsidRPr="008B0318">
        <w:rPr>
          <w:b/>
          <w:bCs/>
          <w:lang w:val="es-ES"/>
        </w:rPr>
        <w:lastRenderedPageBreak/>
        <w:t>¿Qué contramedida ayuda a proteger contra ataques XSS?</w:t>
      </w:r>
    </w:p>
    <w:p w14:paraId="2B78E1EE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A) Usar contraseñas débiles</w:t>
      </w:r>
    </w:p>
    <w:p w14:paraId="57804412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B) Permitir scripts sin validación</w:t>
      </w:r>
    </w:p>
    <w:p w14:paraId="6EC053DB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C) Desactivar la autenticación</w:t>
      </w:r>
    </w:p>
    <w:p w14:paraId="635DF949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</w:t>
      </w:r>
      <w:r w:rsidRPr="00EA4ED9">
        <w:rPr>
          <w:highlight w:val="yellow"/>
          <w:lang w:val="es-ES"/>
        </w:rPr>
        <w:t xml:space="preserve">D) Content Security </w:t>
      </w:r>
      <w:proofErr w:type="spellStart"/>
      <w:r w:rsidRPr="00EA4ED9">
        <w:rPr>
          <w:highlight w:val="yellow"/>
          <w:lang w:val="es-ES"/>
        </w:rPr>
        <w:t>Policy</w:t>
      </w:r>
      <w:proofErr w:type="spellEnd"/>
      <w:r w:rsidRPr="00EA4ED9">
        <w:rPr>
          <w:highlight w:val="yellow"/>
          <w:lang w:val="es-ES"/>
        </w:rPr>
        <w:t xml:space="preserve"> (CSP)</w:t>
      </w:r>
    </w:p>
    <w:p w14:paraId="273141C2" w14:textId="1A80D9C8" w:rsidR="00AB1DB9" w:rsidRPr="008B0318" w:rsidRDefault="00000000">
      <w:pPr>
        <w:pStyle w:val="Listaconnmeros"/>
        <w:rPr>
          <w:b/>
          <w:bCs/>
          <w:lang w:val="es-ES"/>
        </w:rPr>
      </w:pPr>
      <w:r w:rsidRPr="008B0318">
        <w:rPr>
          <w:b/>
          <w:bCs/>
          <w:lang w:val="es-ES"/>
        </w:rPr>
        <w:t>¿Qué estándar de autenticación se basa en tokens?</w:t>
      </w:r>
    </w:p>
    <w:p w14:paraId="27B479F5" w14:textId="77777777" w:rsidR="00AB1DB9" w:rsidRDefault="00000000">
      <w:r w:rsidRPr="00E15E79">
        <w:rPr>
          <w:lang w:val="es-ES"/>
        </w:rPr>
        <w:t xml:space="preserve">   </w:t>
      </w:r>
      <w:r>
        <w:t>A) OAuth2</w:t>
      </w:r>
    </w:p>
    <w:p w14:paraId="51B7749C" w14:textId="77777777" w:rsidR="00AB1DB9" w:rsidRDefault="00000000">
      <w:r>
        <w:t xml:space="preserve">   B) OpenID</w:t>
      </w:r>
    </w:p>
    <w:p w14:paraId="06015EE4" w14:textId="77777777" w:rsidR="00AB1DB9" w:rsidRDefault="00000000">
      <w:r>
        <w:t xml:space="preserve">   </w:t>
      </w:r>
      <w:r w:rsidRPr="00EA4ED9">
        <w:rPr>
          <w:highlight w:val="yellow"/>
        </w:rPr>
        <w:t>C) JSON Web Token (JWT)</w:t>
      </w:r>
    </w:p>
    <w:p w14:paraId="7DA1F89D" w14:textId="77777777" w:rsidR="00AB1DB9" w:rsidRDefault="00000000">
      <w:r>
        <w:t xml:space="preserve">   D) TLS</w:t>
      </w:r>
    </w:p>
    <w:p w14:paraId="49CB8A2F" w14:textId="50E841DF" w:rsidR="00AB1DB9" w:rsidRPr="008B0318" w:rsidRDefault="00000000">
      <w:pPr>
        <w:pStyle w:val="Listaconnmeros"/>
        <w:rPr>
          <w:b/>
          <w:bCs/>
          <w:lang w:val="es-ES"/>
        </w:rPr>
      </w:pPr>
      <w:r w:rsidRPr="008B0318">
        <w:rPr>
          <w:b/>
          <w:bCs/>
          <w:lang w:val="es-ES"/>
        </w:rPr>
        <w:t>¿Qué herramienta permite la integración continua en DevOps?</w:t>
      </w:r>
    </w:p>
    <w:p w14:paraId="2080FD53" w14:textId="77777777" w:rsidR="00AB1DB9" w:rsidRDefault="00000000">
      <w:r w:rsidRPr="00E15E79">
        <w:rPr>
          <w:lang w:val="es-ES"/>
        </w:rPr>
        <w:t xml:space="preserve">   </w:t>
      </w:r>
      <w:r>
        <w:t>A) Git</w:t>
      </w:r>
    </w:p>
    <w:p w14:paraId="0F83213D" w14:textId="77777777" w:rsidR="00AB1DB9" w:rsidRDefault="00000000">
      <w:r>
        <w:t xml:space="preserve">   B) Docker</w:t>
      </w:r>
    </w:p>
    <w:p w14:paraId="349ECA99" w14:textId="77777777" w:rsidR="00AB1DB9" w:rsidRDefault="00000000">
      <w:r>
        <w:t xml:space="preserve">   </w:t>
      </w:r>
      <w:r w:rsidRPr="00EA4ED9">
        <w:rPr>
          <w:highlight w:val="yellow"/>
        </w:rPr>
        <w:t>C) Jenkins</w:t>
      </w:r>
    </w:p>
    <w:p w14:paraId="4ACF1437" w14:textId="77777777" w:rsidR="00AB1DB9" w:rsidRDefault="00000000">
      <w:r>
        <w:t xml:space="preserve">   D) Ansible</w:t>
      </w:r>
    </w:p>
    <w:p w14:paraId="05476A82" w14:textId="76E129D5" w:rsidR="00AB1DB9" w:rsidRPr="008B0318" w:rsidRDefault="00000000">
      <w:pPr>
        <w:pStyle w:val="Listaconnmeros"/>
        <w:rPr>
          <w:b/>
          <w:bCs/>
        </w:rPr>
      </w:pPr>
      <w:r w:rsidRPr="008B0318">
        <w:rPr>
          <w:b/>
          <w:bCs/>
        </w:rPr>
        <w:t>¿</w:t>
      </w:r>
      <w:proofErr w:type="spellStart"/>
      <w:r w:rsidRPr="008B0318">
        <w:rPr>
          <w:b/>
          <w:bCs/>
        </w:rPr>
        <w:t>Qué</w:t>
      </w:r>
      <w:proofErr w:type="spellEnd"/>
      <w:r w:rsidRPr="008B0318">
        <w:rPr>
          <w:b/>
          <w:bCs/>
        </w:rPr>
        <w:t xml:space="preserve"> </w:t>
      </w:r>
      <w:proofErr w:type="spellStart"/>
      <w:r w:rsidRPr="008B0318">
        <w:rPr>
          <w:b/>
          <w:bCs/>
        </w:rPr>
        <w:t>significa</w:t>
      </w:r>
      <w:proofErr w:type="spellEnd"/>
      <w:r w:rsidRPr="008B0318">
        <w:rPr>
          <w:b/>
          <w:bCs/>
        </w:rPr>
        <w:t xml:space="preserve"> </w:t>
      </w:r>
      <w:proofErr w:type="spellStart"/>
      <w:r w:rsidRPr="008B0318">
        <w:rPr>
          <w:b/>
          <w:bCs/>
        </w:rPr>
        <w:t>DevSecOps</w:t>
      </w:r>
      <w:proofErr w:type="spellEnd"/>
      <w:r w:rsidRPr="008B0318">
        <w:rPr>
          <w:b/>
          <w:bCs/>
        </w:rPr>
        <w:t>?</w:t>
      </w:r>
    </w:p>
    <w:p w14:paraId="1FCDBF9E" w14:textId="77777777" w:rsidR="00AB1DB9" w:rsidRDefault="00000000">
      <w:r>
        <w:t xml:space="preserve">   A) Automatizar tareas administrativas</w:t>
      </w:r>
    </w:p>
    <w:p w14:paraId="333CC154" w14:textId="77777777" w:rsidR="00AB1DB9" w:rsidRDefault="00000000">
      <w:r>
        <w:t xml:space="preserve">   B) Crear redes privadas virtuales</w:t>
      </w:r>
    </w:p>
    <w:p w14:paraId="3CD17E72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</w:t>
      </w:r>
      <w:r w:rsidRPr="00EA4ED9">
        <w:rPr>
          <w:highlight w:val="yellow"/>
          <w:lang w:val="es-ES"/>
        </w:rPr>
        <w:t>C) Integrar la seguridad en todas las etapas del pipeline</w:t>
      </w:r>
    </w:p>
    <w:p w14:paraId="4BECA777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D) Optimizar la memoria del sistema</w:t>
      </w:r>
    </w:p>
    <w:p w14:paraId="50E16815" w14:textId="03C54405" w:rsidR="00AB1DB9" w:rsidRPr="008B0318" w:rsidRDefault="00000000">
      <w:pPr>
        <w:pStyle w:val="Listaconnmeros"/>
        <w:rPr>
          <w:b/>
          <w:bCs/>
          <w:lang w:val="es-ES"/>
        </w:rPr>
      </w:pPr>
      <w:r w:rsidRPr="008B0318">
        <w:rPr>
          <w:b/>
          <w:bCs/>
          <w:lang w:val="es-ES"/>
        </w:rPr>
        <w:t>¿Qué es un contenedor en DevOps?</w:t>
      </w:r>
    </w:p>
    <w:p w14:paraId="7262BE06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A) Un antivirus especializado</w:t>
      </w:r>
    </w:p>
    <w:p w14:paraId="5120E88F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</w:t>
      </w:r>
      <w:r w:rsidRPr="00EA4ED9">
        <w:rPr>
          <w:highlight w:val="yellow"/>
          <w:lang w:val="es-ES"/>
        </w:rPr>
        <w:t>B) Una unidad estandarizada de software</w:t>
      </w:r>
    </w:p>
    <w:p w14:paraId="7686A3DE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C) Un tipo de firewall</w:t>
      </w:r>
    </w:p>
    <w:p w14:paraId="26496766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D) Una herramienta de diseño gráfico</w:t>
      </w:r>
    </w:p>
    <w:p w14:paraId="69106F52" w14:textId="0687738D" w:rsidR="00AB1DB9" w:rsidRPr="008B0318" w:rsidRDefault="00000000">
      <w:pPr>
        <w:pStyle w:val="Listaconnmeros"/>
        <w:rPr>
          <w:b/>
          <w:bCs/>
          <w:lang w:val="es-ES"/>
        </w:rPr>
      </w:pPr>
      <w:r w:rsidRPr="008B0318">
        <w:rPr>
          <w:b/>
          <w:bCs/>
          <w:lang w:val="es-ES"/>
        </w:rPr>
        <w:t>¿Qué herramienta se utiliza para la monitorización en DevOps?</w:t>
      </w:r>
    </w:p>
    <w:p w14:paraId="368B90A1" w14:textId="77777777" w:rsidR="00AB1DB9" w:rsidRDefault="00000000">
      <w:r w:rsidRPr="00E15E79">
        <w:rPr>
          <w:lang w:val="es-ES"/>
        </w:rPr>
        <w:t xml:space="preserve">   </w:t>
      </w:r>
      <w:r>
        <w:t>A) Photoshop</w:t>
      </w:r>
    </w:p>
    <w:p w14:paraId="23384349" w14:textId="77777777" w:rsidR="00AB1DB9" w:rsidRDefault="00000000">
      <w:r>
        <w:t xml:space="preserve">   </w:t>
      </w:r>
      <w:r w:rsidRPr="00EA4ED9">
        <w:rPr>
          <w:highlight w:val="yellow"/>
        </w:rPr>
        <w:t>B) ELK Stack</w:t>
      </w:r>
    </w:p>
    <w:p w14:paraId="407A1658" w14:textId="77777777" w:rsidR="00AB1DB9" w:rsidRDefault="00000000">
      <w:r>
        <w:t xml:space="preserve">   C) Illustrator</w:t>
      </w:r>
    </w:p>
    <w:p w14:paraId="26B80B1B" w14:textId="77777777" w:rsidR="00AB1DB9" w:rsidRDefault="00000000">
      <w:r>
        <w:t xml:space="preserve">   D) Windows Media Player</w:t>
      </w:r>
    </w:p>
    <w:p w14:paraId="7D8EDC2D" w14:textId="5911FB07" w:rsidR="00AB1DB9" w:rsidRPr="009C0FED" w:rsidRDefault="00000000">
      <w:pPr>
        <w:pStyle w:val="Listaconnmeros"/>
        <w:rPr>
          <w:b/>
          <w:bCs/>
          <w:lang w:val="es-ES"/>
        </w:rPr>
      </w:pPr>
      <w:r w:rsidRPr="009C0FED">
        <w:rPr>
          <w:b/>
          <w:bCs/>
          <w:lang w:val="es-ES"/>
        </w:rPr>
        <w:lastRenderedPageBreak/>
        <w:t>¿Qué herramienta ayuda a automatizar la gestión de contenedores?</w:t>
      </w:r>
    </w:p>
    <w:p w14:paraId="6CA1B497" w14:textId="77777777" w:rsidR="00AB1DB9" w:rsidRDefault="00000000">
      <w:r w:rsidRPr="00E15E79">
        <w:rPr>
          <w:lang w:val="es-ES"/>
        </w:rPr>
        <w:t xml:space="preserve">   </w:t>
      </w:r>
      <w:r>
        <w:t>A) Word</w:t>
      </w:r>
    </w:p>
    <w:p w14:paraId="1299E3A5" w14:textId="77777777" w:rsidR="00AB1DB9" w:rsidRDefault="00000000">
      <w:r>
        <w:t xml:space="preserve">   </w:t>
      </w:r>
      <w:r w:rsidRPr="00EA4ED9">
        <w:rPr>
          <w:highlight w:val="yellow"/>
        </w:rPr>
        <w:t>B) Kubernetes</w:t>
      </w:r>
    </w:p>
    <w:p w14:paraId="34BEDBE0" w14:textId="77777777" w:rsidR="00AB1DB9" w:rsidRDefault="00000000">
      <w:r>
        <w:t xml:space="preserve">   C) Excel</w:t>
      </w:r>
    </w:p>
    <w:p w14:paraId="1905FD4A" w14:textId="77777777" w:rsidR="00AB1DB9" w:rsidRDefault="00000000">
      <w:r>
        <w:t xml:space="preserve">   D) PowerPoint</w:t>
      </w:r>
    </w:p>
    <w:p w14:paraId="15D2BC5A" w14:textId="65796C15" w:rsidR="00AB1DB9" w:rsidRPr="009C0FED" w:rsidRDefault="00000000">
      <w:pPr>
        <w:pStyle w:val="Listaconnmeros"/>
        <w:rPr>
          <w:b/>
          <w:bCs/>
          <w:lang w:val="es-ES"/>
        </w:rPr>
      </w:pPr>
      <w:r w:rsidRPr="009C0FED">
        <w:rPr>
          <w:b/>
          <w:bCs/>
          <w:lang w:val="es-ES"/>
        </w:rPr>
        <w:t xml:space="preserve">¿Qué componente de </w:t>
      </w:r>
      <w:proofErr w:type="spellStart"/>
      <w:r w:rsidRPr="009C0FED">
        <w:rPr>
          <w:b/>
          <w:bCs/>
          <w:lang w:val="es-ES"/>
        </w:rPr>
        <w:t>Kubernetes</w:t>
      </w:r>
      <w:proofErr w:type="spellEnd"/>
      <w:r w:rsidRPr="009C0FED">
        <w:rPr>
          <w:b/>
          <w:bCs/>
          <w:lang w:val="es-ES"/>
        </w:rPr>
        <w:t xml:space="preserve"> almacena la configuración del clúster?</w:t>
      </w:r>
    </w:p>
    <w:p w14:paraId="50909293" w14:textId="77777777" w:rsidR="00AB1DB9" w:rsidRDefault="00000000">
      <w:r w:rsidRPr="00E15E79">
        <w:rPr>
          <w:lang w:val="es-ES"/>
        </w:rPr>
        <w:t xml:space="preserve">   </w:t>
      </w:r>
      <w:r>
        <w:t xml:space="preserve">A) </w:t>
      </w:r>
      <w:proofErr w:type="spellStart"/>
      <w:r>
        <w:t>kubelet</w:t>
      </w:r>
      <w:proofErr w:type="spellEnd"/>
    </w:p>
    <w:p w14:paraId="5553EEFD" w14:textId="77777777" w:rsidR="00AB1DB9" w:rsidRDefault="00000000">
      <w:r>
        <w:t xml:space="preserve">   </w:t>
      </w:r>
      <w:r w:rsidRPr="00EA4ED9">
        <w:rPr>
          <w:highlight w:val="yellow"/>
        </w:rPr>
        <w:t>B) etcd</w:t>
      </w:r>
    </w:p>
    <w:p w14:paraId="100434BB" w14:textId="77777777" w:rsidR="00AB1DB9" w:rsidRDefault="00000000">
      <w:r>
        <w:t xml:space="preserve">   C) kube-proxy</w:t>
      </w:r>
    </w:p>
    <w:p w14:paraId="0C67B517" w14:textId="77777777" w:rsidR="00AB1DB9" w:rsidRPr="00E15E79" w:rsidRDefault="00000000">
      <w:pPr>
        <w:rPr>
          <w:lang w:val="es-ES"/>
        </w:rPr>
      </w:pPr>
      <w:r>
        <w:t xml:space="preserve">   </w:t>
      </w:r>
      <w:r w:rsidRPr="00E15E79">
        <w:rPr>
          <w:lang w:val="es-ES"/>
        </w:rPr>
        <w:t xml:space="preserve">D) </w:t>
      </w:r>
      <w:proofErr w:type="spellStart"/>
      <w:r w:rsidRPr="00E15E79">
        <w:rPr>
          <w:lang w:val="es-ES"/>
        </w:rPr>
        <w:t>Pod</w:t>
      </w:r>
      <w:proofErr w:type="spellEnd"/>
    </w:p>
    <w:p w14:paraId="019AEDF4" w14:textId="7E343EC3" w:rsidR="00AB1DB9" w:rsidRPr="00E15E79" w:rsidRDefault="00000000">
      <w:pPr>
        <w:pStyle w:val="Ttulo1"/>
        <w:rPr>
          <w:lang w:val="es-ES"/>
        </w:rPr>
      </w:pPr>
      <w:r w:rsidRPr="00E15E79">
        <w:rPr>
          <w:lang w:val="es-ES"/>
        </w:rPr>
        <w:t>Caso Práctico: Seguridad en el despliegue de una nueva aplicación web</w:t>
      </w:r>
    </w:p>
    <w:p w14:paraId="2FA75EC4" w14:textId="77777777" w:rsidR="00AB1DB9" w:rsidRPr="009C0FED" w:rsidRDefault="00000000" w:rsidP="009C0FED">
      <w:pPr>
        <w:jc w:val="both"/>
        <w:rPr>
          <w:b/>
          <w:bCs/>
          <w:sz w:val="24"/>
          <w:szCs w:val="24"/>
          <w:lang w:val="es-ES"/>
        </w:rPr>
      </w:pPr>
      <w:r w:rsidRPr="009C0FED">
        <w:rPr>
          <w:b/>
          <w:bCs/>
          <w:sz w:val="24"/>
          <w:szCs w:val="24"/>
          <w:lang w:val="es-ES"/>
        </w:rPr>
        <w:t xml:space="preserve">La empresa </w:t>
      </w:r>
      <w:proofErr w:type="spellStart"/>
      <w:r w:rsidRPr="009C0FED">
        <w:rPr>
          <w:b/>
          <w:bCs/>
          <w:sz w:val="24"/>
          <w:szCs w:val="24"/>
          <w:lang w:val="es-ES"/>
        </w:rPr>
        <w:t>TechSolutions</w:t>
      </w:r>
      <w:proofErr w:type="spellEnd"/>
      <w:r w:rsidRPr="009C0FED">
        <w:rPr>
          <w:b/>
          <w:bCs/>
          <w:sz w:val="24"/>
          <w:szCs w:val="24"/>
          <w:lang w:val="es-ES"/>
        </w:rPr>
        <w:t xml:space="preserve"> va a lanzar una nueva aplicación web para la gestión de proyectos internos. El equipo de desarrollo ha usado DevOps con integración continua (CI/CD), empleando contenedores Docker y </w:t>
      </w:r>
      <w:proofErr w:type="spellStart"/>
      <w:r w:rsidRPr="009C0FED">
        <w:rPr>
          <w:b/>
          <w:bCs/>
          <w:sz w:val="24"/>
          <w:szCs w:val="24"/>
          <w:lang w:val="es-ES"/>
        </w:rPr>
        <w:t>Kubernetes</w:t>
      </w:r>
      <w:proofErr w:type="spellEnd"/>
      <w:r w:rsidRPr="009C0FED">
        <w:rPr>
          <w:b/>
          <w:bCs/>
          <w:sz w:val="24"/>
          <w:szCs w:val="24"/>
          <w:lang w:val="es-ES"/>
        </w:rPr>
        <w:t xml:space="preserve"> para el despliegue. Antes de salir a producción, se realiza un análisis de seguridad que revela riesgos de inyección SQL, falta de políticas CSP y ausencia de autenticación basada en tokens. Se recomienda aplicar medidas correctivas y configurar herramientas que aseguren la disponibilidad, integridad y confidencialidad del sistema.</w:t>
      </w:r>
    </w:p>
    <w:p w14:paraId="42EB56BA" w14:textId="1A4FC28D" w:rsidR="00AB1DB9" w:rsidRPr="009C0FED" w:rsidRDefault="00000000">
      <w:pPr>
        <w:pStyle w:val="Listaconnmeros"/>
        <w:rPr>
          <w:b/>
          <w:bCs/>
          <w:lang w:val="es-ES"/>
        </w:rPr>
      </w:pPr>
      <w:r w:rsidRPr="009C0FED">
        <w:rPr>
          <w:b/>
          <w:bCs/>
          <w:lang w:val="es-ES"/>
        </w:rPr>
        <w:t>¿Qué medida mitigaría el riesgo de inyección SQL?</w:t>
      </w:r>
    </w:p>
    <w:p w14:paraId="596AF486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A) Desactivar el firewall</w:t>
      </w:r>
    </w:p>
    <w:p w14:paraId="77339DD4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B) No validar entradas</w:t>
      </w:r>
    </w:p>
    <w:p w14:paraId="123AD677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</w:t>
      </w:r>
      <w:r w:rsidRPr="00EA4ED9">
        <w:rPr>
          <w:highlight w:val="yellow"/>
          <w:lang w:val="es-ES"/>
        </w:rPr>
        <w:t>C) Uso de consultas preparadas</w:t>
      </w:r>
    </w:p>
    <w:p w14:paraId="76423DDD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D) Permitir comandos dinámicos</w:t>
      </w:r>
    </w:p>
    <w:p w14:paraId="664C2EAF" w14:textId="071BE3B7" w:rsidR="00AB1DB9" w:rsidRPr="009C0FED" w:rsidRDefault="00000000">
      <w:pPr>
        <w:pStyle w:val="Listaconnmeros"/>
        <w:rPr>
          <w:b/>
          <w:bCs/>
          <w:lang w:val="es-ES"/>
        </w:rPr>
      </w:pPr>
      <w:r w:rsidRPr="009C0FED">
        <w:rPr>
          <w:b/>
          <w:bCs/>
          <w:lang w:val="es-ES"/>
        </w:rPr>
        <w:t>¿Qué política se debe aplicar para evitar ataques XSS?</w:t>
      </w:r>
    </w:p>
    <w:p w14:paraId="13A7E2E4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A) Activar </w:t>
      </w:r>
      <w:proofErr w:type="spellStart"/>
      <w:r w:rsidRPr="00E15E79">
        <w:rPr>
          <w:lang w:val="es-ES"/>
        </w:rPr>
        <w:t>root</w:t>
      </w:r>
      <w:proofErr w:type="spellEnd"/>
      <w:r w:rsidRPr="00E15E79">
        <w:rPr>
          <w:lang w:val="es-ES"/>
        </w:rPr>
        <w:t xml:space="preserve"> en contenedores</w:t>
      </w:r>
    </w:p>
    <w:p w14:paraId="2AB80D36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B) Desactivar autenticación</w:t>
      </w:r>
    </w:p>
    <w:p w14:paraId="71DF95EC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C) Permitir JavaScript externo sin revisión</w:t>
      </w:r>
    </w:p>
    <w:p w14:paraId="29877F9D" w14:textId="77777777" w:rsidR="00AB1DB9" w:rsidRDefault="00000000">
      <w:r w:rsidRPr="00E15E79">
        <w:rPr>
          <w:lang w:val="es-ES"/>
        </w:rPr>
        <w:t xml:space="preserve">   </w:t>
      </w:r>
      <w:r w:rsidRPr="00EA4ED9">
        <w:rPr>
          <w:highlight w:val="yellow"/>
        </w:rPr>
        <w:t xml:space="preserve">D) </w:t>
      </w:r>
      <w:proofErr w:type="spellStart"/>
      <w:r w:rsidRPr="00EA4ED9">
        <w:rPr>
          <w:highlight w:val="yellow"/>
        </w:rPr>
        <w:t>Implementar</w:t>
      </w:r>
      <w:proofErr w:type="spellEnd"/>
      <w:r w:rsidRPr="00EA4ED9">
        <w:rPr>
          <w:highlight w:val="yellow"/>
        </w:rPr>
        <w:t xml:space="preserve"> CSP</w:t>
      </w:r>
    </w:p>
    <w:p w14:paraId="4E376DB2" w14:textId="6931BD64" w:rsidR="00AB1DB9" w:rsidRPr="009C0FED" w:rsidRDefault="00000000">
      <w:pPr>
        <w:pStyle w:val="Listaconnmeros"/>
        <w:rPr>
          <w:b/>
          <w:bCs/>
          <w:lang w:val="es-ES"/>
        </w:rPr>
      </w:pPr>
      <w:r w:rsidRPr="009C0FED">
        <w:rPr>
          <w:b/>
          <w:bCs/>
          <w:lang w:val="es-ES"/>
        </w:rPr>
        <w:t>¿Qué estándar de autenticación se recomienda para esta aplicación?</w:t>
      </w:r>
    </w:p>
    <w:p w14:paraId="3F782054" w14:textId="77777777" w:rsidR="00AB1DB9" w:rsidRDefault="00000000">
      <w:r w:rsidRPr="00E15E79">
        <w:rPr>
          <w:lang w:val="es-ES"/>
        </w:rPr>
        <w:t xml:space="preserve">   </w:t>
      </w:r>
      <w:r>
        <w:t>A) OpenID</w:t>
      </w:r>
    </w:p>
    <w:p w14:paraId="7E7D081C" w14:textId="77777777" w:rsidR="00AB1DB9" w:rsidRDefault="00000000">
      <w:r>
        <w:t xml:space="preserve">   B) OAuth1</w:t>
      </w:r>
    </w:p>
    <w:p w14:paraId="1DAD12F5" w14:textId="77777777" w:rsidR="00AB1DB9" w:rsidRDefault="00000000">
      <w:r>
        <w:t xml:space="preserve">   </w:t>
      </w:r>
      <w:r w:rsidRPr="00EA4ED9">
        <w:rPr>
          <w:highlight w:val="yellow"/>
        </w:rPr>
        <w:t>C) JSON Web Token (JWT)</w:t>
      </w:r>
    </w:p>
    <w:p w14:paraId="13BD135A" w14:textId="77777777" w:rsidR="00AB1DB9" w:rsidRDefault="00000000">
      <w:r>
        <w:lastRenderedPageBreak/>
        <w:t xml:space="preserve">   D) Captcha</w:t>
      </w:r>
    </w:p>
    <w:p w14:paraId="579C2F12" w14:textId="6B0BB31B" w:rsidR="00AB1DB9" w:rsidRPr="009C0FED" w:rsidRDefault="00000000">
      <w:pPr>
        <w:pStyle w:val="Listaconnmeros"/>
        <w:rPr>
          <w:b/>
          <w:bCs/>
          <w:lang w:val="es-ES"/>
        </w:rPr>
      </w:pPr>
      <w:r w:rsidRPr="009C0FED">
        <w:rPr>
          <w:b/>
          <w:bCs/>
          <w:lang w:val="es-ES"/>
        </w:rPr>
        <w:t xml:space="preserve">¿Qué ventaja aporta </w:t>
      </w:r>
      <w:proofErr w:type="spellStart"/>
      <w:r w:rsidRPr="009C0FED">
        <w:rPr>
          <w:b/>
          <w:bCs/>
          <w:lang w:val="es-ES"/>
        </w:rPr>
        <w:t>Kubernetes</w:t>
      </w:r>
      <w:proofErr w:type="spellEnd"/>
      <w:r w:rsidRPr="009C0FED">
        <w:rPr>
          <w:b/>
          <w:bCs/>
          <w:lang w:val="es-ES"/>
        </w:rPr>
        <w:t xml:space="preserve"> en este despliegue?</w:t>
      </w:r>
    </w:p>
    <w:p w14:paraId="1DC6BB67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A) Editar gráficos vectoriales</w:t>
      </w:r>
    </w:p>
    <w:p w14:paraId="6C102D8A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B) Enviar correos automáticos</w:t>
      </w:r>
    </w:p>
    <w:p w14:paraId="43B00024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</w:t>
      </w:r>
      <w:r w:rsidRPr="00EA4ED9">
        <w:rPr>
          <w:highlight w:val="yellow"/>
          <w:lang w:val="es-ES"/>
        </w:rPr>
        <w:t>C) Orquestación de contenedores</w:t>
      </w:r>
    </w:p>
    <w:p w14:paraId="52024C67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D) Validación de formularios</w:t>
      </w:r>
    </w:p>
    <w:p w14:paraId="3D39F7C4" w14:textId="68806679" w:rsidR="00AB1DB9" w:rsidRPr="009C0FED" w:rsidRDefault="00000000">
      <w:pPr>
        <w:pStyle w:val="Listaconnmeros"/>
        <w:rPr>
          <w:b/>
          <w:bCs/>
          <w:lang w:val="es-ES"/>
        </w:rPr>
      </w:pPr>
      <w:r w:rsidRPr="009C0FED">
        <w:rPr>
          <w:b/>
          <w:bCs/>
          <w:lang w:val="es-ES"/>
        </w:rPr>
        <w:t>¿Qué herramienta permite integrar seguridad en el ciclo CI/CD?</w:t>
      </w:r>
    </w:p>
    <w:p w14:paraId="73E2E6B4" w14:textId="77777777" w:rsidR="00AB1DB9" w:rsidRDefault="00000000">
      <w:r w:rsidRPr="00E15E79">
        <w:rPr>
          <w:lang w:val="es-ES"/>
        </w:rPr>
        <w:t xml:space="preserve">   </w:t>
      </w:r>
      <w:r>
        <w:t>A) Wireshark</w:t>
      </w:r>
    </w:p>
    <w:p w14:paraId="62B972B0" w14:textId="77777777" w:rsidR="00AB1DB9" w:rsidRDefault="00000000">
      <w:r>
        <w:t xml:space="preserve">   B) Metasploit</w:t>
      </w:r>
    </w:p>
    <w:p w14:paraId="7F71A7F8" w14:textId="77777777" w:rsidR="00AB1DB9" w:rsidRDefault="00000000">
      <w:r>
        <w:t xml:space="preserve">   </w:t>
      </w:r>
      <w:r w:rsidRPr="00EA4ED9">
        <w:rPr>
          <w:highlight w:val="yellow"/>
        </w:rPr>
        <w:t>C) DevSecOps</w:t>
      </w:r>
    </w:p>
    <w:p w14:paraId="4645D3B9" w14:textId="77777777" w:rsidR="00AB1DB9" w:rsidRDefault="00000000">
      <w:r>
        <w:t xml:space="preserve">   D) Photoshop</w:t>
      </w:r>
    </w:p>
    <w:p w14:paraId="7FD83925" w14:textId="7C6BC557" w:rsidR="00AB1DB9" w:rsidRPr="009C0FED" w:rsidRDefault="00000000">
      <w:pPr>
        <w:pStyle w:val="Listaconnmeros"/>
        <w:rPr>
          <w:b/>
          <w:bCs/>
          <w:lang w:val="es-ES"/>
        </w:rPr>
      </w:pPr>
      <w:r w:rsidRPr="009C0FED">
        <w:rPr>
          <w:b/>
          <w:bCs/>
          <w:lang w:val="es-ES"/>
        </w:rPr>
        <w:t>¿Qué tipo de prueba es más útil en esta fase final?</w:t>
      </w:r>
    </w:p>
    <w:p w14:paraId="25153196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A) Carga</w:t>
      </w:r>
    </w:p>
    <w:p w14:paraId="391C05C2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B) Unitaria</w:t>
      </w:r>
    </w:p>
    <w:p w14:paraId="0315BB26" w14:textId="77777777" w:rsidR="00AB1DB9" w:rsidRPr="00E15E79" w:rsidRDefault="00000000">
      <w:pPr>
        <w:rPr>
          <w:lang w:val="es-ES"/>
        </w:rPr>
      </w:pPr>
      <w:r w:rsidRPr="00E15E79">
        <w:rPr>
          <w:lang w:val="es-ES"/>
        </w:rPr>
        <w:t xml:space="preserve">   C) Funcional</w:t>
      </w:r>
    </w:p>
    <w:p w14:paraId="73B941D8" w14:textId="77777777" w:rsidR="00AB1DB9" w:rsidRDefault="00000000">
      <w:r w:rsidRPr="00E15E79">
        <w:rPr>
          <w:lang w:val="es-ES"/>
        </w:rPr>
        <w:t xml:space="preserve">   </w:t>
      </w:r>
      <w:r w:rsidRPr="00EA4ED9">
        <w:rPr>
          <w:highlight w:val="yellow"/>
        </w:rPr>
        <w:t xml:space="preserve">D) </w:t>
      </w:r>
      <w:proofErr w:type="spellStart"/>
      <w:r w:rsidRPr="00EA4ED9">
        <w:rPr>
          <w:highlight w:val="yellow"/>
        </w:rPr>
        <w:t>Pentesting</w:t>
      </w:r>
      <w:proofErr w:type="spellEnd"/>
    </w:p>
    <w:sectPr w:rsidR="00AB1DB9" w:rsidSect="003F79DE">
      <w:pgSz w:w="12240" w:h="15840"/>
      <w:pgMar w:top="426" w:right="758" w:bottom="426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CDD4BDE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6283775">
    <w:abstractNumId w:val="8"/>
  </w:num>
  <w:num w:numId="2" w16cid:durableId="87117039">
    <w:abstractNumId w:val="6"/>
  </w:num>
  <w:num w:numId="3" w16cid:durableId="95175789">
    <w:abstractNumId w:val="5"/>
  </w:num>
  <w:num w:numId="4" w16cid:durableId="1587613730">
    <w:abstractNumId w:val="4"/>
  </w:num>
  <w:num w:numId="5" w16cid:durableId="1863009276">
    <w:abstractNumId w:val="7"/>
  </w:num>
  <w:num w:numId="6" w16cid:durableId="1283268595">
    <w:abstractNumId w:val="3"/>
  </w:num>
  <w:num w:numId="7" w16cid:durableId="270937364">
    <w:abstractNumId w:val="2"/>
  </w:num>
  <w:num w:numId="8" w16cid:durableId="1529441318">
    <w:abstractNumId w:val="1"/>
  </w:num>
  <w:num w:numId="9" w16cid:durableId="1309437515">
    <w:abstractNumId w:val="0"/>
  </w:num>
  <w:num w:numId="10" w16cid:durableId="20612461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301C"/>
    <w:rsid w:val="00211A25"/>
    <w:rsid w:val="0029639D"/>
    <w:rsid w:val="00326F90"/>
    <w:rsid w:val="003F79DE"/>
    <w:rsid w:val="00625C4F"/>
    <w:rsid w:val="00851277"/>
    <w:rsid w:val="008B0318"/>
    <w:rsid w:val="008E4A26"/>
    <w:rsid w:val="009A1A65"/>
    <w:rsid w:val="009C0FED"/>
    <w:rsid w:val="00AA1D8D"/>
    <w:rsid w:val="00AB1DB9"/>
    <w:rsid w:val="00B47730"/>
    <w:rsid w:val="00B8058E"/>
    <w:rsid w:val="00CB0664"/>
    <w:rsid w:val="00E15E79"/>
    <w:rsid w:val="00EA4E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1C674C"/>
  <w14:defaultImageDpi w14:val="300"/>
  <w15:docId w15:val="{FEEC8006-69C7-4E11-B108-EF5AEE904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845</Words>
  <Characters>4652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ARA R</cp:lastModifiedBy>
  <cp:revision>5</cp:revision>
  <dcterms:created xsi:type="dcterms:W3CDTF">2025-05-15T15:02:00Z</dcterms:created>
  <dcterms:modified xsi:type="dcterms:W3CDTF">2025-05-15T15:28:00Z</dcterms:modified>
  <cp:category/>
</cp:coreProperties>
</file>