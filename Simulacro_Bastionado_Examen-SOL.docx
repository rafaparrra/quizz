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736FB" w14:textId="77777777" w:rsidR="00487B06" w:rsidRDefault="00487B06" w:rsidP="00487B06">
      <w:pPr>
        <w:pStyle w:val="Ttulo"/>
        <w:ind w:left="-1276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0278B6" wp14:editId="1DDDE67D">
            <wp:extent cx="1699260" cy="1020194"/>
            <wp:effectExtent l="0" t="0" r="0" b="8890"/>
            <wp:docPr id="3825475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7538" name="Imagen 3825475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94" cy="1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BE3" w14:textId="3C32B3C4" w:rsidR="00BB7ABA" w:rsidRPr="00487B06" w:rsidRDefault="00000000" w:rsidP="00487B06">
      <w:pPr>
        <w:pStyle w:val="Ttulo"/>
        <w:ind w:left="-1276"/>
        <w:jc w:val="center"/>
        <w:rPr>
          <w:lang w:val="es-ES"/>
        </w:rPr>
      </w:pPr>
      <w:r w:rsidRPr="00487B06">
        <w:rPr>
          <w:lang w:val="es-ES"/>
        </w:rPr>
        <w:t>Simulacro de Examen - Bastionado de Redes y Sistemas</w:t>
      </w:r>
    </w:p>
    <w:p w14:paraId="6FB3B451" w14:textId="77777777" w:rsidR="003B7084" w:rsidRPr="003B7084" w:rsidRDefault="003B7084" w:rsidP="003B7084">
      <w:pPr>
        <w:rPr>
          <w:b/>
          <w:bCs/>
          <w:lang w:val="es-ES"/>
        </w:rPr>
      </w:pPr>
      <w:r w:rsidRPr="003B7084">
        <w:rPr>
          <w:b/>
          <w:bCs/>
          <w:lang w:val="es-ES"/>
        </w:rPr>
        <w:t>SIMULACRO DE EXAMEN: BASTIONADO DE REDES Y SISTEMAS</w:t>
      </w:r>
    </w:p>
    <w:p w14:paraId="5C196FF3" w14:textId="77777777" w:rsidR="003B7084" w:rsidRPr="003B7084" w:rsidRDefault="003B7084" w:rsidP="003B7084">
      <w:pPr>
        <w:rPr>
          <w:b/>
          <w:bCs/>
          <w:lang w:val="es-ES"/>
        </w:rPr>
      </w:pPr>
      <w:r w:rsidRPr="003B7084">
        <w:rPr>
          <w:rFonts w:ascii="Segoe UI Emoji" w:hAnsi="Segoe UI Emoji" w:cs="Segoe UI Emoji"/>
          <w:b/>
          <w:bCs/>
          <w:lang w:val="es-ES"/>
        </w:rPr>
        <w:t>📌</w:t>
      </w:r>
      <w:r w:rsidRPr="003B7084">
        <w:rPr>
          <w:b/>
          <w:bCs/>
          <w:lang w:val="es-ES"/>
        </w:rPr>
        <w:t xml:space="preserve"> Preguntas tipo test (24)</w:t>
      </w:r>
    </w:p>
    <w:p w14:paraId="56E8A61A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¿Cuál es el principal objetivo del análisis de riesgos en ciberseguridad?</w:t>
      </w:r>
      <w:r w:rsidRPr="003B7084">
        <w:rPr>
          <w:b/>
          <w:bCs/>
          <w:lang w:val="es-ES"/>
        </w:rPr>
        <w:br/>
        <w:t>A) Realizar copias de seguridad</w:t>
      </w:r>
      <w:r w:rsidRPr="003B7084">
        <w:rPr>
          <w:b/>
          <w:bCs/>
          <w:lang w:val="es-ES"/>
        </w:rPr>
        <w:br/>
        <w:t>B) Identificar vulnerabilidades</w:t>
      </w:r>
      <w:r w:rsidRPr="003B7084">
        <w:rPr>
          <w:b/>
          <w:bCs/>
          <w:lang w:val="es-ES"/>
        </w:rPr>
        <w:br/>
        <w:t>C) Proteger hardware únicamente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Prevenir incidentes de seguridad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1</w:t>
      </w:r>
    </w:p>
    <w:p w14:paraId="363911B5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norma se asocia con la gestión de seguridad de la información?</w:t>
      </w:r>
      <w:r w:rsidRPr="003B7084">
        <w:rPr>
          <w:b/>
          <w:bCs/>
          <w:lang w:val="es-ES"/>
        </w:rPr>
        <w:br/>
        <w:t>A) NIST 800-53</w:t>
      </w:r>
      <w:r w:rsidRPr="003B7084">
        <w:rPr>
          <w:b/>
          <w:bCs/>
          <w:lang w:val="es-ES"/>
        </w:rPr>
        <w:br/>
        <w:t xml:space="preserve">B)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ISO 27001</w:t>
      </w:r>
      <w:r w:rsidRPr="003B7084">
        <w:rPr>
          <w:b/>
          <w:bCs/>
          <w:lang w:val="es-ES"/>
        </w:rPr>
        <w:br/>
        <w:t xml:space="preserve">C) CIS </w:t>
      </w:r>
      <w:proofErr w:type="spellStart"/>
      <w:r w:rsidRPr="003B7084">
        <w:rPr>
          <w:b/>
          <w:bCs/>
          <w:lang w:val="es-ES"/>
        </w:rPr>
        <w:t>Controls</w:t>
      </w:r>
      <w:proofErr w:type="spellEnd"/>
      <w:r w:rsidRPr="003B7084">
        <w:rPr>
          <w:b/>
          <w:bCs/>
          <w:lang w:val="es-ES"/>
        </w:rPr>
        <w:br/>
        <w:t>D) UNE 197010:2015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2</w:t>
      </w:r>
    </w:p>
    <w:p w14:paraId="46691390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medida ayuda a mitigar errores humanos en seguridad?</w:t>
      </w:r>
      <w:r w:rsidRPr="003B7084">
        <w:rPr>
          <w:b/>
          <w:bCs/>
          <w:lang w:val="es-ES"/>
        </w:rPr>
        <w:br/>
        <w:t xml:space="preserve">A)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Pol</w:t>
      </w:r>
      <w:r w:rsidRPr="003B7084">
        <w:rPr>
          <w:rFonts w:ascii="Cambria" w:hAnsi="Cambria" w:cs="Cambria"/>
          <w:b/>
          <w:bCs/>
          <w:lang w:val="es-ES"/>
        </w:rPr>
        <w:t>í</w:t>
      </w:r>
      <w:r w:rsidRPr="003B7084">
        <w:rPr>
          <w:b/>
          <w:bCs/>
          <w:lang w:val="es-ES"/>
        </w:rPr>
        <w:t>ticas de seguridad efectivas</w:t>
      </w:r>
      <w:r w:rsidRPr="003B7084">
        <w:rPr>
          <w:b/>
          <w:bCs/>
          <w:lang w:val="es-ES"/>
        </w:rPr>
        <w:br/>
        <w:t>B) Usar contraseñas débiles</w:t>
      </w:r>
      <w:r w:rsidRPr="003B7084">
        <w:rPr>
          <w:b/>
          <w:bCs/>
          <w:lang w:val="es-ES"/>
        </w:rPr>
        <w:br/>
        <w:t>C) Desactivar copias de seguridad</w:t>
      </w:r>
      <w:r w:rsidRPr="003B7084">
        <w:rPr>
          <w:b/>
          <w:bCs/>
          <w:lang w:val="es-ES"/>
        </w:rPr>
        <w:br/>
        <w:t>D) Permitir accesos sin restricciones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1</w:t>
      </w:r>
    </w:p>
    <w:p w14:paraId="482047BD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herramienta se utiliza para evaluar vulnerabilidades en sistemas operativos?</w:t>
      </w:r>
      <w:r w:rsidRPr="003B7084">
        <w:rPr>
          <w:b/>
          <w:bCs/>
          <w:lang w:val="es-ES"/>
        </w:rPr>
        <w:br/>
        <w:t>A) Firewall</w:t>
      </w:r>
      <w:r w:rsidRPr="003B7084">
        <w:rPr>
          <w:b/>
          <w:bCs/>
          <w:lang w:val="es-ES"/>
        </w:rPr>
        <w:br/>
        <w:t>B) Proxy</w:t>
      </w:r>
      <w:r w:rsidRPr="003B7084">
        <w:rPr>
          <w:b/>
          <w:bCs/>
          <w:lang w:val="es-ES"/>
        </w:rPr>
        <w:br/>
        <w:t>C) Antivirus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An</w:t>
      </w:r>
      <w:r w:rsidRPr="003B7084">
        <w:rPr>
          <w:rFonts w:ascii="Cambria" w:hAnsi="Cambria" w:cs="Cambria"/>
          <w:b/>
          <w:bCs/>
          <w:lang w:val="es-ES"/>
        </w:rPr>
        <w:t>á</w:t>
      </w:r>
      <w:r w:rsidRPr="003B7084">
        <w:rPr>
          <w:b/>
          <w:bCs/>
          <w:lang w:val="es-ES"/>
        </w:rPr>
        <w:t>lisis de vulnerabilidades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1</w:t>
      </w:r>
    </w:p>
    <w:p w14:paraId="196D01FE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 xml:space="preserve">¿Qué tipo de amenaza representa un ataque de tipo </w:t>
      </w:r>
      <w:proofErr w:type="spellStart"/>
      <w:r w:rsidRPr="003B7084">
        <w:rPr>
          <w:b/>
          <w:bCs/>
          <w:lang w:val="es-ES"/>
        </w:rPr>
        <w:t>DDoS</w:t>
      </w:r>
      <w:proofErr w:type="spellEnd"/>
      <w:r w:rsidRPr="003B7084">
        <w:rPr>
          <w:b/>
          <w:bCs/>
          <w:lang w:val="es-ES"/>
        </w:rPr>
        <w:t>?</w:t>
      </w:r>
      <w:r w:rsidRPr="003B7084">
        <w:rPr>
          <w:b/>
          <w:bCs/>
          <w:lang w:val="es-ES"/>
        </w:rPr>
        <w:br/>
        <w:t>A) Desastre natural</w:t>
      </w:r>
      <w:r w:rsidRPr="003B7084">
        <w:rPr>
          <w:b/>
          <w:bCs/>
          <w:lang w:val="es-ES"/>
        </w:rPr>
        <w:br/>
        <w:t>B) Error humano</w:t>
      </w:r>
      <w:r w:rsidRPr="003B7084">
        <w:rPr>
          <w:b/>
          <w:bCs/>
          <w:lang w:val="es-ES"/>
        </w:rPr>
        <w:br/>
        <w:t>C) Falla del hardware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Ataque externo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1</w:t>
      </w:r>
    </w:p>
    <w:p w14:paraId="05F22912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 xml:space="preserve">¿Qué es un estándar de </w:t>
      </w:r>
      <w:proofErr w:type="spellStart"/>
      <w:r w:rsidRPr="003B7084">
        <w:rPr>
          <w:b/>
          <w:bCs/>
          <w:lang w:val="es-ES"/>
        </w:rPr>
        <w:t>securización</w:t>
      </w:r>
      <w:proofErr w:type="spellEnd"/>
      <w:r w:rsidRPr="003B7084">
        <w:rPr>
          <w:b/>
          <w:bCs/>
          <w:lang w:val="es-ES"/>
        </w:rPr>
        <w:t>?</w:t>
      </w:r>
      <w:r w:rsidRPr="003B7084">
        <w:rPr>
          <w:b/>
          <w:bCs/>
          <w:lang w:val="es-ES"/>
        </w:rPr>
        <w:br/>
        <w:t>A) Un antivirus avanzado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lang w:val="es-ES"/>
        </w:rPr>
        <w:lastRenderedPageBreak/>
        <w:t>B) Una herramienta de cifrado</w:t>
      </w:r>
      <w:r w:rsidRPr="003B7084">
        <w:rPr>
          <w:b/>
          <w:bCs/>
          <w:lang w:val="es-ES"/>
        </w:rPr>
        <w:br/>
        <w:t>C) Un software de respaldo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Especificaci</w:t>
      </w:r>
      <w:r w:rsidRPr="003B7084">
        <w:rPr>
          <w:rFonts w:ascii="Cambria" w:hAnsi="Cambria" w:cs="Cambria"/>
          <w:b/>
          <w:bCs/>
          <w:lang w:val="es-ES"/>
        </w:rPr>
        <w:t>ó</w:t>
      </w:r>
      <w:r w:rsidRPr="003B7084">
        <w:rPr>
          <w:b/>
          <w:bCs/>
          <w:lang w:val="es-ES"/>
        </w:rPr>
        <w:t>n t</w:t>
      </w:r>
      <w:r w:rsidRPr="003B7084">
        <w:rPr>
          <w:rFonts w:ascii="Cambria" w:hAnsi="Cambria" w:cs="Cambria"/>
          <w:b/>
          <w:bCs/>
          <w:lang w:val="es-ES"/>
        </w:rPr>
        <w:t>é</w:t>
      </w:r>
      <w:r w:rsidRPr="003B7084">
        <w:rPr>
          <w:b/>
          <w:bCs/>
          <w:lang w:val="es-ES"/>
        </w:rPr>
        <w:t>cnica para minimizar riesgos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2</w:t>
      </w:r>
    </w:p>
    <w:p w14:paraId="361E4911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protocolo permite establecer conexiones seguras en redes?</w:t>
      </w:r>
      <w:r w:rsidRPr="003B7084">
        <w:rPr>
          <w:b/>
          <w:bCs/>
          <w:lang w:val="es-ES"/>
        </w:rPr>
        <w:br/>
        <w:t>A) Telnet</w:t>
      </w:r>
      <w:r w:rsidRPr="003B7084">
        <w:rPr>
          <w:b/>
          <w:bCs/>
          <w:lang w:val="es-ES"/>
        </w:rPr>
        <w:br/>
        <w:t>B) HTTP</w:t>
      </w:r>
      <w:r w:rsidRPr="003B7084">
        <w:rPr>
          <w:b/>
          <w:bCs/>
          <w:lang w:val="es-ES"/>
        </w:rPr>
        <w:br/>
        <w:t>C) FTP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VPN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2</w:t>
      </w:r>
    </w:p>
    <w:p w14:paraId="42E5ED7D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técnica de autenticación se basa en algo que el usuario posee?</w:t>
      </w:r>
      <w:r w:rsidRPr="003B7084">
        <w:rPr>
          <w:b/>
          <w:bCs/>
          <w:lang w:val="es-ES"/>
        </w:rPr>
        <w:br/>
        <w:t>A) Ubicación geográfica</w:t>
      </w:r>
      <w:r w:rsidRPr="003B7084">
        <w:rPr>
          <w:b/>
          <w:bCs/>
          <w:lang w:val="es-ES"/>
        </w:rPr>
        <w:br/>
        <w:t>B) Contraseña</w:t>
      </w:r>
      <w:r w:rsidRPr="003B7084">
        <w:rPr>
          <w:b/>
          <w:bCs/>
          <w:lang w:val="es-ES"/>
        </w:rPr>
        <w:br/>
        <w:t>C) Huella dactilar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Token f</w:t>
      </w:r>
      <w:r w:rsidRPr="003B7084">
        <w:rPr>
          <w:rFonts w:ascii="Cambria" w:hAnsi="Cambria" w:cs="Cambria"/>
          <w:b/>
          <w:bCs/>
          <w:lang w:val="es-ES"/>
        </w:rPr>
        <w:t>í</w:t>
      </w:r>
      <w:r w:rsidRPr="003B7084">
        <w:rPr>
          <w:b/>
          <w:bCs/>
          <w:lang w:val="es-ES"/>
        </w:rPr>
        <w:t>sico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3</w:t>
      </w:r>
    </w:p>
    <w:p w14:paraId="09D4A5DC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componente es clave para el control de accesos físicos?</w:t>
      </w:r>
      <w:r w:rsidRPr="003B7084">
        <w:rPr>
          <w:b/>
          <w:bCs/>
          <w:lang w:val="es-ES"/>
        </w:rPr>
        <w:br/>
        <w:t>A) Software de respaldo</w:t>
      </w:r>
      <w:r w:rsidRPr="003B7084">
        <w:rPr>
          <w:b/>
          <w:bCs/>
          <w:lang w:val="es-ES"/>
        </w:rPr>
        <w:br/>
        <w:t>B) Antivirus</w:t>
      </w:r>
      <w:r w:rsidRPr="003B7084">
        <w:rPr>
          <w:b/>
          <w:bCs/>
          <w:lang w:val="es-ES"/>
        </w:rPr>
        <w:br/>
        <w:t>C) Firewall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C</w:t>
      </w:r>
      <w:r w:rsidRPr="003B7084">
        <w:rPr>
          <w:rFonts w:ascii="Cambria" w:hAnsi="Cambria" w:cs="Cambria"/>
          <w:b/>
          <w:bCs/>
          <w:lang w:val="es-ES"/>
        </w:rPr>
        <w:t>á</w:t>
      </w:r>
      <w:r w:rsidRPr="003B7084">
        <w:rPr>
          <w:b/>
          <w:bCs/>
          <w:lang w:val="es-ES"/>
        </w:rPr>
        <w:t>maras y alarmas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2</w:t>
      </w:r>
    </w:p>
    <w:p w14:paraId="3DEBAD68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mecanismo permite autenticarse una sola vez para múltiples servicios?</w:t>
      </w:r>
      <w:r w:rsidRPr="003B7084">
        <w:rPr>
          <w:b/>
          <w:bCs/>
          <w:lang w:val="es-ES"/>
        </w:rPr>
        <w:br/>
        <w:t>A) Token de seguridad</w:t>
      </w:r>
      <w:r w:rsidRPr="003B7084">
        <w:rPr>
          <w:b/>
          <w:bCs/>
          <w:lang w:val="es-ES"/>
        </w:rPr>
        <w:br/>
        <w:t>B) Captcha</w:t>
      </w:r>
      <w:r w:rsidRPr="003B7084">
        <w:rPr>
          <w:b/>
          <w:bCs/>
          <w:lang w:val="es-ES"/>
        </w:rPr>
        <w:br/>
        <w:t>C) MFA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Single </w:t>
      </w:r>
      <w:proofErr w:type="spellStart"/>
      <w:r w:rsidRPr="003B7084">
        <w:rPr>
          <w:b/>
          <w:bCs/>
          <w:lang w:val="es-ES"/>
        </w:rPr>
        <w:t>Sign-On</w:t>
      </w:r>
      <w:proofErr w:type="spellEnd"/>
      <w:r w:rsidRPr="003B7084">
        <w:rPr>
          <w:b/>
          <w:bCs/>
          <w:lang w:val="es-ES"/>
        </w:rPr>
        <w:t xml:space="preserve"> (SSO)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3</w:t>
      </w:r>
    </w:p>
    <w:p w14:paraId="1568495F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</w:rPr>
      </w:pPr>
      <w:r w:rsidRPr="003B7084">
        <w:rPr>
          <w:b/>
          <w:bCs/>
          <w:lang w:val="es-ES"/>
        </w:rPr>
        <w:t>¿Qué tecnología utiliza ondas electromagnéticas para identificar dispositivos?</w:t>
      </w:r>
      <w:r w:rsidRPr="003B7084">
        <w:rPr>
          <w:b/>
          <w:bCs/>
          <w:lang w:val="es-ES"/>
        </w:rPr>
        <w:br/>
      </w:r>
      <w:r w:rsidRPr="003B7084">
        <w:rPr>
          <w:b/>
          <w:bCs/>
        </w:rPr>
        <w:t>A) Bluetooth</w:t>
      </w:r>
      <w:r w:rsidRPr="003B7084">
        <w:rPr>
          <w:b/>
          <w:bCs/>
        </w:rPr>
        <w:br/>
        <w:t>B) NFC</w:t>
      </w:r>
      <w:r w:rsidRPr="003B7084">
        <w:rPr>
          <w:b/>
          <w:bCs/>
        </w:rPr>
        <w:br/>
        <w:t>C) Wi-Fi</w:t>
      </w:r>
      <w:r w:rsidRPr="003B7084">
        <w:rPr>
          <w:b/>
          <w:bCs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</w:rPr>
        <w:t>✔</w:t>
      </w:r>
      <w:r w:rsidRPr="003B7084">
        <w:rPr>
          <w:b/>
          <w:bCs/>
        </w:rPr>
        <w:t xml:space="preserve"> RFID</w:t>
      </w:r>
      <w:r w:rsidRPr="003B7084">
        <w:rPr>
          <w:b/>
          <w:bCs/>
        </w:rPr>
        <w:br/>
      </w:r>
      <w:r w:rsidRPr="003B7084">
        <w:rPr>
          <w:b/>
          <w:bCs/>
          <w:i/>
          <w:iCs/>
        </w:rPr>
        <w:t>Tema 3</w:t>
      </w:r>
    </w:p>
    <w:p w14:paraId="5CD38C24" w14:textId="57CD87F5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tipo de cookie autentica al usuario en una sesión web?</w:t>
      </w:r>
      <w:r w:rsidRPr="003B7084">
        <w:rPr>
          <w:b/>
          <w:bCs/>
          <w:lang w:val="es-ES"/>
        </w:rPr>
        <w:br/>
        <w:t>A) Cookie publicitaria</w:t>
      </w:r>
      <w:r w:rsidRPr="003B7084">
        <w:rPr>
          <w:b/>
          <w:bCs/>
          <w:lang w:val="es-ES"/>
        </w:rPr>
        <w:br/>
        <w:t>B) Cookie de preferencia</w:t>
      </w:r>
      <w:r w:rsidRPr="003B7084">
        <w:rPr>
          <w:b/>
          <w:bCs/>
          <w:lang w:val="es-ES"/>
        </w:rPr>
        <w:br/>
      </w:r>
      <w:r w:rsidRPr="004F5031">
        <w:rPr>
          <w:b/>
          <w:bCs/>
          <w:highlight w:val="yellow"/>
          <w:lang w:val="es-ES"/>
        </w:rPr>
        <w:t>C) Cookie de sesión</w:t>
      </w:r>
      <w:r w:rsidRPr="003B7084">
        <w:rPr>
          <w:b/>
          <w:bCs/>
          <w:lang w:val="es-ES"/>
        </w:rPr>
        <w:br/>
        <w:t>D) Cookie de seguridad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3</w:t>
      </w:r>
    </w:p>
    <w:p w14:paraId="3AB4179F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beneficio ofrece el uso de la firma electrónica?</w:t>
      </w:r>
      <w:r w:rsidRPr="003B7084">
        <w:rPr>
          <w:b/>
          <w:bCs/>
          <w:lang w:val="es-ES"/>
        </w:rPr>
        <w:br/>
        <w:t>A) Proteger archivos de virus</w:t>
      </w:r>
      <w:r w:rsidRPr="003B7084">
        <w:rPr>
          <w:b/>
          <w:bCs/>
          <w:lang w:val="es-ES"/>
        </w:rPr>
        <w:br/>
        <w:t>B) Mejorar el rendimiento de red</w:t>
      </w:r>
      <w:r w:rsidRPr="003B7084">
        <w:rPr>
          <w:b/>
          <w:bCs/>
          <w:lang w:val="es-ES"/>
        </w:rPr>
        <w:br/>
        <w:t>C) Aumentar memoria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lang w:val="es-ES"/>
        </w:rPr>
        <w:lastRenderedPageBreak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Validez legal y agilidad en procesos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4</w:t>
      </w:r>
    </w:p>
    <w:p w14:paraId="29FB00BC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es una cuenta privilegiada?</w:t>
      </w:r>
      <w:r w:rsidRPr="003B7084">
        <w:rPr>
          <w:b/>
          <w:bCs/>
          <w:lang w:val="es-ES"/>
        </w:rPr>
        <w:br/>
        <w:t>A) Cuenta bloqueada</w:t>
      </w:r>
      <w:r w:rsidRPr="003B7084">
        <w:rPr>
          <w:b/>
          <w:bCs/>
          <w:lang w:val="es-ES"/>
        </w:rPr>
        <w:br/>
        <w:t>B) Cuenta temporal</w:t>
      </w:r>
      <w:r w:rsidRPr="003B7084">
        <w:rPr>
          <w:b/>
          <w:bCs/>
          <w:lang w:val="es-ES"/>
        </w:rPr>
        <w:br/>
        <w:t>C) Cuenta estándar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Cuenta con permisos avanzados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5</w:t>
      </w:r>
    </w:p>
    <w:p w14:paraId="1D57FB33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protocolo utiliza el servicio AAA para autenticar usuarios?</w:t>
      </w:r>
      <w:r w:rsidRPr="003B7084">
        <w:rPr>
          <w:b/>
          <w:bCs/>
          <w:lang w:val="es-ES"/>
        </w:rPr>
        <w:br/>
        <w:t>A) Telnet</w:t>
      </w:r>
      <w:r w:rsidRPr="003B7084">
        <w:rPr>
          <w:b/>
          <w:bCs/>
          <w:lang w:val="es-ES"/>
        </w:rPr>
        <w:br/>
        <w:t xml:space="preserve">B)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RADIUS</w:t>
      </w:r>
      <w:r w:rsidRPr="003B7084">
        <w:rPr>
          <w:b/>
          <w:bCs/>
          <w:lang w:val="es-ES"/>
        </w:rPr>
        <w:br/>
        <w:t>C) FTP</w:t>
      </w:r>
      <w:r w:rsidRPr="003B7084">
        <w:rPr>
          <w:b/>
          <w:bCs/>
          <w:lang w:val="es-ES"/>
        </w:rPr>
        <w:br/>
        <w:t>D) SMTP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5</w:t>
      </w:r>
    </w:p>
    <w:p w14:paraId="534C9144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caracteriza al protocolo KERBEROS?</w:t>
      </w:r>
      <w:r w:rsidRPr="003B7084">
        <w:rPr>
          <w:b/>
          <w:bCs/>
          <w:lang w:val="es-ES"/>
        </w:rPr>
        <w:br/>
        <w:t>A) Permite acceso anónimo</w:t>
      </w:r>
      <w:r w:rsidRPr="003B7084">
        <w:rPr>
          <w:b/>
          <w:bCs/>
          <w:lang w:val="es-ES"/>
        </w:rPr>
        <w:br/>
        <w:t xml:space="preserve">B) Usa </w:t>
      </w:r>
      <w:proofErr w:type="spellStart"/>
      <w:r w:rsidRPr="003B7084">
        <w:rPr>
          <w:b/>
          <w:bCs/>
          <w:lang w:val="es-ES"/>
        </w:rPr>
        <w:t>IPs</w:t>
      </w:r>
      <w:proofErr w:type="spellEnd"/>
      <w:r w:rsidRPr="003B7084">
        <w:rPr>
          <w:b/>
          <w:bCs/>
          <w:lang w:val="es-ES"/>
        </w:rPr>
        <w:t xml:space="preserve"> dinámicas</w:t>
      </w:r>
      <w:r w:rsidRPr="003B7084">
        <w:rPr>
          <w:b/>
          <w:bCs/>
          <w:lang w:val="es-ES"/>
        </w:rPr>
        <w:br/>
        <w:t>C) No requiere credenciales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Autenticaci</w:t>
      </w:r>
      <w:r w:rsidRPr="003B7084">
        <w:rPr>
          <w:rFonts w:ascii="Cambria" w:hAnsi="Cambria" w:cs="Cambria"/>
          <w:b/>
          <w:bCs/>
          <w:lang w:val="es-ES"/>
        </w:rPr>
        <w:t>ó</w:t>
      </w:r>
      <w:r w:rsidRPr="003B7084">
        <w:rPr>
          <w:b/>
          <w:bCs/>
          <w:lang w:val="es-ES"/>
        </w:rPr>
        <w:t>n segura en redes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5</w:t>
      </w:r>
    </w:p>
    <w:p w14:paraId="3B6DD151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¿Cuál es el propósito de una Zona Desmilitarizada (DMZ)?</w:t>
      </w:r>
      <w:r w:rsidRPr="003B7084">
        <w:rPr>
          <w:b/>
          <w:bCs/>
          <w:lang w:val="es-ES"/>
        </w:rPr>
        <w:br/>
        <w:t>A) Compartir archivos sin seguridad</w:t>
      </w:r>
      <w:r w:rsidRPr="003B7084">
        <w:rPr>
          <w:b/>
          <w:bCs/>
          <w:lang w:val="es-ES"/>
        </w:rPr>
        <w:br/>
        <w:t>B) Aumentar velocidad de conexión</w:t>
      </w:r>
      <w:r w:rsidRPr="003B7084">
        <w:rPr>
          <w:b/>
          <w:bCs/>
          <w:lang w:val="es-ES"/>
        </w:rPr>
        <w:br/>
        <w:t>C) Eliminar malware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Aislar servicios accesibles desde internet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6</w:t>
      </w:r>
    </w:p>
    <w:p w14:paraId="7F03F4AD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</w:rPr>
      </w:pPr>
      <w:r w:rsidRPr="003B7084">
        <w:rPr>
          <w:b/>
          <w:bCs/>
          <w:lang w:val="es-ES"/>
        </w:rPr>
        <w:t>¿Qué dispositivo se utiliza para crear una red VLAN?</w:t>
      </w:r>
      <w:r w:rsidRPr="003B7084">
        <w:rPr>
          <w:b/>
          <w:bCs/>
          <w:lang w:val="es-ES"/>
        </w:rPr>
        <w:br/>
      </w:r>
      <w:r w:rsidRPr="003B7084">
        <w:rPr>
          <w:b/>
          <w:bCs/>
        </w:rPr>
        <w:t>A) Token físico</w:t>
      </w:r>
      <w:r w:rsidRPr="003B7084">
        <w:rPr>
          <w:b/>
          <w:bCs/>
        </w:rPr>
        <w:br/>
        <w:t>B) Firewall</w:t>
      </w:r>
      <w:r w:rsidRPr="003B7084">
        <w:rPr>
          <w:b/>
          <w:bCs/>
        </w:rPr>
        <w:br/>
        <w:t>C) Antivirus</w:t>
      </w:r>
      <w:r w:rsidRPr="003B7084">
        <w:rPr>
          <w:b/>
          <w:bCs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</w:rPr>
        <w:t>✔</w:t>
      </w:r>
      <w:r w:rsidRPr="003B7084">
        <w:rPr>
          <w:b/>
          <w:bCs/>
        </w:rPr>
        <w:t xml:space="preserve"> Switch</w:t>
      </w:r>
      <w:r w:rsidRPr="003B7084">
        <w:rPr>
          <w:b/>
          <w:bCs/>
        </w:rPr>
        <w:br/>
      </w:r>
      <w:r w:rsidRPr="003B7084">
        <w:rPr>
          <w:b/>
          <w:bCs/>
          <w:i/>
          <w:iCs/>
        </w:rPr>
        <w:t>Tema 6</w:t>
      </w:r>
    </w:p>
    <w:p w14:paraId="55CE9266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solución protege el acceso a datos en la nube?</w:t>
      </w:r>
      <w:r w:rsidRPr="003B7084">
        <w:rPr>
          <w:b/>
          <w:bCs/>
          <w:lang w:val="es-ES"/>
        </w:rPr>
        <w:br/>
        <w:t>A) Red pública</w:t>
      </w:r>
      <w:r w:rsidRPr="003B7084">
        <w:rPr>
          <w:b/>
          <w:bCs/>
          <w:lang w:val="es-ES"/>
        </w:rPr>
        <w:br/>
        <w:t>B) Almacenamiento</w:t>
      </w:r>
      <w:r w:rsidRPr="003B7084">
        <w:rPr>
          <w:b/>
          <w:bCs/>
          <w:lang w:val="es-ES"/>
        </w:rPr>
        <w:br/>
        <w:t>C) Mejora de audio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CASB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7</w:t>
      </w:r>
    </w:p>
    <w:p w14:paraId="70D32F24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</w:rPr>
      </w:pPr>
      <w:r w:rsidRPr="003B7084">
        <w:rPr>
          <w:b/>
          <w:bCs/>
          <w:lang w:val="es-ES"/>
        </w:rPr>
        <w:t xml:space="preserve">¿Qué tipo de ataque se enfoca en </w:t>
      </w:r>
      <w:proofErr w:type="spellStart"/>
      <w:r w:rsidRPr="003B7084">
        <w:rPr>
          <w:b/>
          <w:bCs/>
          <w:lang w:val="es-ES"/>
        </w:rPr>
        <w:t>endpoints</w:t>
      </w:r>
      <w:proofErr w:type="spellEnd"/>
      <w:r w:rsidRPr="003B7084">
        <w:rPr>
          <w:b/>
          <w:bCs/>
          <w:lang w:val="es-ES"/>
        </w:rPr>
        <w:t>?</w:t>
      </w:r>
      <w:r w:rsidRPr="003B7084">
        <w:rPr>
          <w:b/>
          <w:bCs/>
          <w:lang w:val="es-ES"/>
        </w:rPr>
        <w:br/>
      </w:r>
      <w:r w:rsidRPr="003B7084">
        <w:rPr>
          <w:b/>
          <w:bCs/>
        </w:rPr>
        <w:t>A) SQL Injection</w:t>
      </w:r>
      <w:r w:rsidRPr="003B7084">
        <w:rPr>
          <w:b/>
          <w:bCs/>
        </w:rPr>
        <w:br/>
        <w:t>B) Phishing</w:t>
      </w:r>
      <w:r w:rsidRPr="003B7084">
        <w:rPr>
          <w:b/>
          <w:bCs/>
        </w:rPr>
        <w:br/>
        <w:t>C) MITM</w:t>
      </w:r>
      <w:r w:rsidRPr="003B7084">
        <w:rPr>
          <w:b/>
          <w:bCs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</w:rPr>
        <w:t>✔</w:t>
      </w:r>
      <w:r w:rsidRPr="003B7084">
        <w:rPr>
          <w:b/>
          <w:bCs/>
        </w:rPr>
        <w:t xml:space="preserve"> APT (Advanced Persistent Threat)</w:t>
      </w:r>
      <w:r w:rsidRPr="003B7084">
        <w:rPr>
          <w:b/>
          <w:bCs/>
        </w:rPr>
        <w:br/>
      </w:r>
      <w:r w:rsidRPr="003B7084">
        <w:rPr>
          <w:b/>
          <w:bCs/>
          <w:i/>
          <w:iCs/>
        </w:rPr>
        <w:t>Tema 7</w:t>
      </w:r>
    </w:p>
    <w:p w14:paraId="70C45AFB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lastRenderedPageBreak/>
        <w:t>¿Qué herramienta es fundamental para la seguridad del correo empresarial?</w:t>
      </w:r>
      <w:r w:rsidRPr="003B7084">
        <w:rPr>
          <w:b/>
          <w:bCs/>
          <w:lang w:val="es-ES"/>
        </w:rPr>
        <w:br/>
        <w:t>A) Reductor de ruido</w:t>
      </w:r>
      <w:r w:rsidRPr="003B7084">
        <w:rPr>
          <w:b/>
          <w:bCs/>
          <w:lang w:val="es-ES"/>
        </w:rPr>
        <w:br/>
        <w:t>B) Compresor de datos</w:t>
      </w:r>
      <w:r w:rsidRPr="003B7084">
        <w:rPr>
          <w:b/>
          <w:bCs/>
          <w:lang w:val="es-ES"/>
        </w:rPr>
        <w:br/>
        <w:t>C) Optimizador de archivos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Antimalware y antispam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7</w:t>
      </w:r>
    </w:p>
    <w:p w14:paraId="37E34665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diferencia hay entre IDS e IPS?</w:t>
      </w:r>
      <w:r w:rsidRPr="003B7084">
        <w:rPr>
          <w:b/>
          <w:bCs/>
          <w:lang w:val="es-ES"/>
        </w:rPr>
        <w:br/>
        <w:t>A) IDS bloquea y IPS detecta</w:t>
      </w:r>
      <w:r w:rsidRPr="003B7084">
        <w:rPr>
          <w:b/>
          <w:bCs/>
          <w:lang w:val="es-ES"/>
        </w:rPr>
        <w:br/>
        <w:t>B) Ninguno detecta amenazas</w:t>
      </w:r>
      <w:r w:rsidRPr="003B7084">
        <w:rPr>
          <w:b/>
          <w:bCs/>
          <w:lang w:val="es-ES"/>
        </w:rPr>
        <w:br/>
        <w:t>C) Ambos bloquean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IPS bloquea, IDS detecta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8</w:t>
      </w:r>
    </w:p>
    <w:p w14:paraId="25106A3C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medida de seguridad se recomienda en la BIOS?</w:t>
      </w:r>
      <w:r w:rsidRPr="003B7084">
        <w:rPr>
          <w:b/>
          <w:bCs/>
          <w:lang w:val="es-ES"/>
        </w:rPr>
        <w:br/>
        <w:t>A) Desactivar funciones</w:t>
      </w:r>
      <w:r w:rsidRPr="003B7084">
        <w:rPr>
          <w:b/>
          <w:bCs/>
          <w:lang w:val="es-ES"/>
        </w:rPr>
        <w:br/>
        <w:t>B) Aumentar brillo</w:t>
      </w:r>
      <w:r w:rsidRPr="003B7084">
        <w:rPr>
          <w:b/>
          <w:bCs/>
          <w:lang w:val="es-ES"/>
        </w:rPr>
        <w:br/>
        <w:t>C) Acceso anónimo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Establecer contrase</w:t>
      </w:r>
      <w:r w:rsidRPr="003B7084">
        <w:rPr>
          <w:rFonts w:ascii="Cambria" w:hAnsi="Cambria" w:cs="Cambria"/>
          <w:b/>
          <w:bCs/>
          <w:lang w:val="es-ES"/>
        </w:rPr>
        <w:t>ñ</w:t>
      </w:r>
      <w:r w:rsidRPr="003B7084">
        <w:rPr>
          <w:b/>
          <w:bCs/>
          <w:lang w:val="es-ES"/>
        </w:rPr>
        <w:t>a de acceso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9</w:t>
      </w:r>
    </w:p>
    <w:p w14:paraId="01C83599" w14:textId="77777777" w:rsidR="003B7084" w:rsidRPr="003B7084" w:rsidRDefault="003B7084" w:rsidP="003B7084">
      <w:pPr>
        <w:numPr>
          <w:ilvl w:val="0"/>
          <w:numId w:val="10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práctica recomendada existe para las copias de seguridad?</w:t>
      </w:r>
      <w:r w:rsidRPr="003B7084">
        <w:rPr>
          <w:b/>
          <w:bCs/>
          <w:lang w:val="es-ES"/>
        </w:rPr>
        <w:br/>
        <w:t>A) Evitar el cifrado</w:t>
      </w:r>
      <w:r w:rsidRPr="003B7084">
        <w:rPr>
          <w:b/>
          <w:bCs/>
          <w:lang w:val="es-ES"/>
        </w:rPr>
        <w:br/>
        <w:t>B) Hacerlas manualmente</w:t>
      </w:r>
      <w:r w:rsidRPr="003B7084">
        <w:rPr>
          <w:b/>
          <w:bCs/>
          <w:lang w:val="es-ES"/>
        </w:rPr>
        <w:br/>
        <w:t>C) Guardarlas en misma unidad</w:t>
      </w:r>
      <w:r w:rsidRPr="003B7084">
        <w:rPr>
          <w:b/>
          <w:bCs/>
          <w:lang w:val="es-ES"/>
        </w:rPr>
        <w:br/>
        <w:t xml:space="preserve">D)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Realizarlas en entorno seguro y automatizado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10</w:t>
      </w:r>
    </w:p>
    <w:p w14:paraId="78BCF217" w14:textId="77777777" w:rsidR="003B7084" w:rsidRPr="003B7084" w:rsidRDefault="00000000" w:rsidP="003B7084">
      <w:pPr>
        <w:rPr>
          <w:b/>
          <w:bCs/>
          <w:lang w:val="es-ES"/>
        </w:rPr>
      </w:pPr>
      <w:r>
        <w:rPr>
          <w:b/>
          <w:bCs/>
          <w:lang w:val="es-ES"/>
        </w:rPr>
        <w:pict w14:anchorId="067C757B">
          <v:rect id="_x0000_i1025" style="width:0;height:1.5pt" o:hralign="center" o:hrstd="t" o:hr="t" fillcolor="#a0a0a0" stroked="f"/>
        </w:pict>
      </w:r>
    </w:p>
    <w:p w14:paraId="03A04F74" w14:textId="77777777" w:rsidR="003B7084" w:rsidRPr="003B7084" w:rsidRDefault="003B7084" w:rsidP="003B7084">
      <w:pPr>
        <w:rPr>
          <w:b/>
          <w:bCs/>
          <w:lang w:val="es-ES"/>
        </w:rPr>
      </w:pPr>
      <w:r w:rsidRPr="003B7084">
        <w:rPr>
          <w:rFonts w:ascii="Segoe UI Emoji" w:hAnsi="Segoe UI Emoji" w:cs="Segoe UI Emoji"/>
          <w:b/>
          <w:bCs/>
          <w:lang w:val="es-ES"/>
        </w:rPr>
        <w:t>📂</w:t>
      </w:r>
      <w:r w:rsidRPr="003B7084">
        <w:rPr>
          <w:b/>
          <w:bCs/>
          <w:lang w:val="es-ES"/>
        </w:rPr>
        <w:t xml:space="preserve"> Caso práctico: Seguridad en la red de una pequeña empresa</w:t>
      </w:r>
    </w:p>
    <w:p w14:paraId="3814B955" w14:textId="77777777" w:rsidR="003B7084" w:rsidRPr="003B7084" w:rsidRDefault="003B7084" w:rsidP="003B7084">
      <w:pPr>
        <w:rPr>
          <w:b/>
          <w:bCs/>
          <w:lang w:val="es-ES"/>
        </w:rPr>
      </w:pPr>
      <w:r w:rsidRPr="003B7084">
        <w:rPr>
          <w:b/>
          <w:bCs/>
          <w:lang w:val="es-ES"/>
        </w:rPr>
        <w:t>Enunciado:</w:t>
      </w:r>
      <w:r w:rsidRPr="003B7084">
        <w:rPr>
          <w:b/>
          <w:bCs/>
          <w:lang w:val="es-ES"/>
        </w:rPr>
        <w:br/>
        <w:t xml:space="preserve">La empresa </w:t>
      </w:r>
      <w:proofErr w:type="spellStart"/>
      <w:r w:rsidRPr="003B7084">
        <w:rPr>
          <w:b/>
          <w:bCs/>
          <w:i/>
          <w:iCs/>
          <w:lang w:val="es-ES"/>
        </w:rPr>
        <w:t>RedSegura</w:t>
      </w:r>
      <w:proofErr w:type="spellEnd"/>
      <w:r w:rsidRPr="003B7084">
        <w:rPr>
          <w:b/>
          <w:bCs/>
          <w:i/>
          <w:iCs/>
          <w:lang w:val="es-ES"/>
        </w:rPr>
        <w:t xml:space="preserve"> S.L.</w:t>
      </w:r>
      <w:r w:rsidRPr="003B7084">
        <w:rPr>
          <w:b/>
          <w:bCs/>
          <w:lang w:val="es-ES"/>
        </w:rPr>
        <w:t xml:space="preserve">, dedicada a servicios de consultoría digital, ha crecido y ahora dispone de 30 empleados. Recientemente ha sufrido un intento de acceso no autorizado a su servidor de correo y ha detectado dispositivos no registrados en su red. El departamento de TI está evaluando nuevas medidas de seguridad como la implementación de </w:t>
      </w:r>
      <w:proofErr w:type="spellStart"/>
      <w:r w:rsidRPr="003B7084">
        <w:rPr>
          <w:b/>
          <w:bCs/>
          <w:lang w:val="es-ES"/>
        </w:rPr>
        <w:t>VLANs</w:t>
      </w:r>
      <w:proofErr w:type="spellEnd"/>
      <w:r w:rsidRPr="003B7084">
        <w:rPr>
          <w:b/>
          <w:bCs/>
          <w:lang w:val="es-ES"/>
        </w:rPr>
        <w:t xml:space="preserve">, la activación del </w:t>
      </w:r>
      <w:proofErr w:type="spellStart"/>
      <w:r w:rsidRPr="003B7084">
        <w:rPr>
          <w:b/>
          <w:bCs/>
          <w:lang w:val="es-ES"/>
        </w:rPr>
        <w:t>Secure</w:t>
      </w:r>
      <w:proofErr w:type="spellEnd"/>
      <w:r w:rsidRPr="003B7084">
        <w:rPr>
          <w:b/>
          <w:bCs/>
          <w:lang w:val="es-ES"/>
        </w:rPr>
        <w:t xml:space="preserve"> </w:t>
      </w:r>
      <w:proofErr w:type="spellStart"/>
      <w:r w:rsidRPr="003B7084">
        <w:rPr>
          <w:b/>
          <w:bCs/>
          <w:lang w:val="es-ES"/>
        </w:rPr>
        <w:t>Boot</w:t>
      </w:r>
      <w:proofErr w:type="spellEnd"/>
      <w:r w:rsidRPr="003B7084">
        <w:rPr>
          <w:b/>
          <w:bCs/>
          <w:lang w:val="es-ES"/>
        </w:rPr>
        <w:t xml:space="preserve"> en sus equipos, el despliegue de un SIEM y la auditoría de sus cuentas privilegiadas.</w:t>
      </w:r>
    </w:p>
    <w:p w14:paraId="0E16C175" w14:textId="77777777" w:rsidR="003B7084" w:rsidRPr="003B7084" w:rsidRDefault="003B7084" w:rsidP="003B7084">
      <w:pPr>
        <w:rPr>
          <w:b/>
          <w:bCs/>
          <w:lang w:val="es-ES"/>
        </w:rPr>
      </w:pPr>
      <w:r w:rsidRPr="003B7084">
        <w:rPr>
          <w:b/>
          <w:bCs/>
          <w:lang w:val="es-ES"/>
        </w:rPr>
        <w:t>Preguntas del caso práctico (6)</w:t>
      </w:r>
    </w:p>
    <w:p w14:paraId="1A08553C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 xml:space="preserve">¿Qué medida ayuda a aislar dispositivos por departamento en </w:t>
      </w:r>
      <w:proofErr w:type="spellStart"/>
      <w:r w:rsidRPr="003B7084">
        <w:rPr>
          <w:b/>
          <w:bCs/>
          <w:i/>
          <w:iCs/>
          <w:lang w:val="es-ES"/>
        </w:rPr>
        <w:t>RedSegura</w:t>
      </w:r>
      <w:proofErr w:type="spellEnd"/>
      <w:r w:rsidRPr="003B7084">
        <w:rPr>
          <w:b/>
          <w:bCs/>
          <w:i/>
          <w:iCs/>
          <w:lang w:val="es-ES"/>
        </w:rPr>
        <w:t xml:space="preserve"> S.L.</w:t>
      </w:r>
      <w:r w:rsidRPr="003B7084">
        <w:rPr>
          <w:b/>
          <w:bCs/>
          <w:lang w:val="es-ES"/>
        </w:rPr>
        <w:t>?</w:t>
      </w:r>
      <w:r w:rsidRPr="003B7084">
        <w:rPr>
          <w:b/>
          <w:bCs/>
          <w:lang w:val="es-ES"/>
        </w:rPr>
        <w:br/>
        <w:t xml:space="preserve">A) Desactivar </w:t>
      </w:r>
      <w:proofErr w:type="spellStart"/>
      <w:r w:rsidRPr="003B7084">
        <w:rPr>
          <w:b/>
          <w:bCs/>
          <w:lang w:val="es-ES"/>
        </w:rPr>
        <w:t>Wi</w:t>
      </w:r>
      <w:proofErr w:type="spellEnd"/>
      <w:r w:rsidRPr="003B7084">
        <w:rPr>
          <w:b/>
          <w:bCs/>
          <w:lang w:val="es-ES"/>
        </w:rPr>
        <w:t>-Fi</w:t>
      </w:r>
      <w:r w:rsidRPr="003B7084">
        <w:rPr>
          <w:b/>
          <w:bCs/>
          <w:lang w:val="es-ES"/>
        </w:rPr>
        <w:br/>
        <w:t xml:space="preserve">B)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Crear </w:t>
      </w:r>
      <w:proofErr w:type="spellStart"/>
      <w:r w:rsidRPr="003B7084">
        <w:rPr>
          <w:b/>
          <w:bCs/>
          <w:lang w:val="es-ES"/>
        </w:rPr>
        <w:t>VLANs</w:t>
      </w:r>
      <w:proofErr w:type="spellEnd"/>
      <w:r w:rsidRPr="003B7084">
        <w:rPr>
          <w:b/>
          <w:bCs/>
          <w:lang w:val="es-ES"/>
        </w:rPr>
        <w:t xml:space="preserve"> en el switch</w:t>
      </w:r>
      <w:r w:rsidRPr="003B7084">
        <w:rPr>
          <w:b/>
          <w:bCs/>
          <w:lang w:val="es-ES"/>
        </w:rPr>
        <w:br/>
        <w:t>C) Utilizar Telnet</w:t>
      </w:r>
      <w:r w:rsidRPr="003B7084">
        <w:rPr>
          <w:b/>
          <w:bCs/>
          <w:lang w:val="es-ES"/>
        </w:rPr>
        <w:br/>
        <w:t>D) Usar cuentas compartidas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6</w:t>
      </w:r>
    </w:p>
    <w:p w14:paraId="4CBAAD52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herramienta permite recolectar y analizar eventos de seguridad en la empresa?</w:t>
      </w:r>
      <w:r w:rsidRPr="003B7084">
        <w:rPr>
          <w:b/>
          <w:bCs/>
          <w:lang w:val="es-ES"/>
        </w:rPr>
        <w:br/>
        <w:t>A) Firewall</w:t>
      </w:r>
      <w:r w:rsidRPr="003B7084">
        <w:rPr>
          <w:b/>
          <w:bCs/>
          <w:lang w:val="es-ES"/>
        </w:rPr>
        <w:br/>
        <w:t>B) Antivirus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lang w:val="es-ES"/>
        </w:rPr>
        <w:lastRenderedPageBreak/>
        <w:t xml:space="preserve">C)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SIEM</w:t>
      </w:r>
      <w:r w:rsidRPr="003B7084">
        <w:rPr>
          <w:b/>
          <w:bCs/>
          <w:lang w:val="es-ES"/>
        </w:rPr>
        <w:br/>
        <w:t>D) DMZ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8</w:t>
      </w:r>
    </w:p>
    <w:p w14:paraId="30980A6B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opción asegura el arranque confiable de los ordenadores?</w:t>
      </w:r>
      <w:r w:rsidRPr="003B7084">
        <w:rPr>
          <w:b/>
          <w:bCs/>
          <w:lang w:val="es-ES"/>
        </w:rPr>
        <w:br/>
        <w:t>A) Desactivar actualizaciones</w:t>
      </w:r>
      <w:r w:rsidRPr="003B7084">
        <w:rPr>
          <w:b/>
          <w:bCs/>
          <w:lang w:val="es-ES"/>
        </w:rPr>
        <w:br/>
        <w:t>B) Usar contraseñas débiles</w:t>
      </w:r>
      <w:r w:rsidRPr="003B7084">
        <w:rPr>
          <w:b/>
          <w:bCs/>
          <w:lang w:val="es-ES"/>
        </w:rPr>
        <w:br/>
        <w:t xml:space="preserve">C)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Activar </w:t>
      </w:r>
      <w:proofErr w:type="spellStart"/>
      <w:r w:rsidRPr="003B7084">
        <w:rPr>
          <w:b/>
          <w:bCs/>
          <w:lang w:val="es-ES"/>
        </w:rPr>
        <w:t>Secure</w:t>
      </w:r>
      <w:proofErr w:type="spellEnd"/>
      <w:r w:rsidRPr="003B7084">
        <w:rPr>
          <w:b/>
          <w:bCs/>
          <w:lang w:val="es-ES"/>
        </w:rPr>
        <w:t xml:space="preserve"> </w:t>
      </w:r>
      <w:proofErr w:type="spellStart"/>
      <w:r w:rsidRPr="003B7084">
        <w:rPr>
          <w:b/>
          <w:bCs/>
          <w:lang w:val="es-ES"/>
        </w:rPr>
        <w:t>Boot</w:t>
      </w:r>
      <w:proofErr w:type="spellEnd"/>
      <w:r w:rsidRPr="003B7084">
        <w:rPr>
          <w:b/>
          <w:bCs/>
          <w:lang w:val="es-ES"/>
        </w:rPr>
        <w:t xml:space="preserve"> en BIOS</w:t>
      </w:r>
      <w:r w:rsidRPr="003B7084">
        <w:rPr>
          <w:b/>
          <w:bCs/>
          <w:lang w:val="es-ES"/>
        </w:rPr>
        <w:br/>
        <w:t>D) Compartir credenciales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9</w:t>
      </w:r>
    </w:p>
    <w:p w14:paraId="53D4665D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riesgo representa no gestionar adecuadamente las cuentas con permisos avanzados?</w:t>
      </w:r>
      <w:r w:rsidRPr="003B7084">
        <w:rPr>
          <w:b/>
          <w:bCs/>
          <w:lang w:val="es-ES"/>
        </w:rPr>
        <w:br/>
        <w:t>A) Menor uso de recursos</w:t>
      </w:r>
      <w:r w:rsidRPr="003B7084">
        <w:rPr>
          <w:b/>
          <w:bCs/>
          <w:lang w:val="es-ES"/>
        </w:rPr>
        <w:br/>
        <w:t>B) Optimización del sistema</w:t>
      </w:r>
      <w:r w:rsidRPr="003B7084">
        <w:rPr>
          <w:b/>
          <w:bCs/>
          <w:lang w:val="es-ES"/>
        </w:rPr>
        <w:br/>
        <w:t xml:space="preserve">C)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Acceso no autorizado a informaci</w:t>
      </w:r>
      <w:r w:rsidRPr="003B7084">
        <w:rPr>
          <w:rFonts w:ascii="Cambria" w:hAnsi="Cambria" w:cs="Cambria"/>
          <w:b/>
          <w:bCs/>
          <w:lang w:val="es-ES"/>
        </w:rPr>
        <w:t>ó</w:t>
      </w:r>
      <w:r w:rsidRPr="003B7084">
        <w:rPr>
          <w:b/>
          <w:bCs/>
          <w:lang w:val="es-ES"/>
        </w:rPr>
        <w:t>n sensible</w:t>
      </w:r>
      <w:r w:rsidRPr="003B7084">
        <w:rPr>
          <w:b/>
          <w:bCs/>
          <w:lang w:val="es-ES"/>
        </w:rPr>
        <w:br/>
        <w:t>D) Reducción del tráfico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5</w:t>
      </w:r>
    </w:p>
    <w:p w14:paraId="1667E02B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  <w:lang w:val="es-ES"/>
        </w:rPr>
      </w:pPr>
      <w:r w:rsidRPr="003B7084">
        <w:rPr>
          <w:b/>
          <w:bCs/>
          <w:lang w:val="es-ES"/>
        </w:rPr>
        <w:t>¿Qué método puede implementar la empresa para evitar compartir contraseñas en papel?</w:t>
      </w:r>
      <w:r w:rsidRPr="003B7084">
        <w:rPr>
          <w:b/>
          <w:bCs/>
          <w:lang w:val="es-ES"/>
        </w:rPr>
        <w:br/>
        <w:t>A) Base de datos sin cifrar</w:t>
      </w:r>
      <w:r w:rsidRPr="003B7084">
        <w:rPr>
          <w:b/>
          <w:bCs/>
          <w:lang w:val="es-ES"/>
        </w:rPr>
        <w:br/>
        <w:t>B) VPN abierta</w:t>
      </w:r>
      <w:r w:rsidRPr="003B7084">
        <w:rPr>
          <w:b/>
          <w:bCs/>
          <w:lang w:val="es-ES"/>
        </w:rPr>
        <w:br/>
        <w:t xml:space="preserve">C) </w:t>
      </w:r>
      <w:r w:rsidRPr="003B7084">
        <w:rPr>
          <w:rFonts w:ascii="Segoe UI Symbol" w:hAnsi="Segoe UI Symbol" w:cs="Segoe UI Symbol"/>
          <w:b/>
          <w:bCs/>
          <w:lang w:val="es-ES"/>
        </w:rPr>
        <w:t>✔</w:t>
      </w:r>
      <w:r w:rsidRPr="003B7084">
        <w:rPr>
          <w:b/>
          <w:bCs/>
          <w:lang w:val="es-ES"/>
        </w:rPr>
        <w:t xml:space="preserve"> Gestor de credenciales</w:t>
      </w:r>
      <w:r w:rsidRPr="003B7084">
        <w:rPr>
          <w:b/>
          <w:bCs/>
          <w:lang w:val="es-ES"/>
        </w:rPr>
        <w:br/>
        <w:t>D) Servidor FTP</w:t>
      </w:r>
      <w:r w:rsidRPr="003B7084">
        <w:rPr>
          <w:b/>
          <w:bCs/>
          <w:lang w:val="es-ES"/>
        </w:rPr>
        <w:br/>
      </w:r>
      <w:r w:rsidRPr="003B7084">
        <w:rPr>
          <w:b/>
          <w:bCs/>
          <w:i/>
          <w:iCs/>
          <w:lang w:val="es-ES"/>
        </w:rPr>
        <w:t>Tema 4</w:t>
      </w:r>
    </w:p>
    <w:p w14:paraId="2A0F980E" w14:textId="77777777" w:rsidR="003B7084" w:rsidRPr="003B7084" w:rsidRDefault="003B7084" w:rsidP="003B7084">
      <w:pPr>
        <w:numPr>
          <w:ilvl w:val="0"/>
          <w:numId w:val="11"/>
        </w:numPr>
        <w:rPr>
          <w:b/>
          <w:bCs/>
        </w:rPr>
      </w:pPr>
      <w:r w:rsidRPr="003B7084">
        <w:rPr>
          <w:b/>
          <w:bCs/>
          <w:lang w:val="es-ES"/>
        </w:rPr>
        <w:t>¿Qué protocolo podría reforzar las VPN en la empresa?</w:t>
      </w:r>
      <w:r w:rsidRPr="003B7084">
        <w:rPr>
          <w:b/>
          <w:bCs/>
          <w:lang w:val="es-ES"/>
        </w:rPr>
        <w:br/>
      </w:r>
      <w:r w:rsidRPr="003B7084">
        <w:rPr>
          <w:b/>
          <w:bCs/>
        </w:rPr>
        <w:t>A) POP3</w:t>
      </w:r>
      <w:r w:rsidRPr="003B7084">
        <w:rPr>
          <w:b/>
          <w:bCs/>
        </w:rPr>
        <w:br/>
        <w:t xml:space="preserve">B) </w:t>
      </w:r>
      <w:r w:rsidRPr="003B7084">
        <w:rPr>
          <w:rFonts w:ascii="Segoe UI Symbol" w:hAnsi="Segoe UI Symbol" w:cs="Segoe UI Symbol"/>
          <w:b/>
          <w:bCs/>
        </w:rPr>
        <w:t>✔</w:t>
      </w:r>
      <w:r w:rsidRPr="003B7084">
        <w:rPr>
          <w:b/>
          <w:bCs/>
        </w:rPr>
        <w:t xml:space="preserve"> IPSec</w:t>
      </w:r>
      <w:r w:rsidRPr="003B7084">
        <w:rPr>
          <w:b/>
          <w:bCs/>
        </w:rPr>
        <w:br/>
        <w:t>C) SMTP</w:t>
      </w:r>
      <w:r w:rsidRPr="003B7084">
        <w:rPr>
          <w:b/>
          <w:bCs/>
        </w:rPr>
        <w:br/>
        <w:t>D) HTTP</w:t>
      </w:r>
      <w:r w:rsidRPr="003B7084">
        <w:rPr>
          <w:b/>
          <w:bCs/>
        </w:rPr>
        <w:br/>
      </w:r>
      <w:r w:rsidRPr="003B7084">
        <w:rPr>
          <w:b/>
          <w:bCs/>
          <w:i/>
          <w:iCs/>
        </w:rPr>
        <w:t>Tema 8</w:t>
      </w:r>
    </w:p>
    <w:p w14:paraId="6F94B620" w14:textId="3BCEC586" w:rsidR="00BB7ABA" w:rsidRDefault="00BB7ABA" w:rsidP="003B7084"/>
    <w:sectPr w:rsidR="00BB7ABA" w:rsidSect="00487B06">
      <w:pgSz w:w="12240" w:h="15840"/>
      <w:pgMar w:top="426" w:right="758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721E0"/>
    <w:multiLevelType w:val="multilevel"/>
    <w:tmpl w:val="7E38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73471"/>
    <w:multiLevelType w:val="multilevel"/>
    <w:tmpl w:val="192C12B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47925">
    <w:abstractNumId w:val="8"/>
  </w:num>
  <w:num w:numId="2" w16cid:durableId="828133197">
    <w:abstractNumId w:val="6"/>
  </w:num>
  <w:num w:numId="3" w16cid:durableId="996305521">
    <w:abstractNumId w:val="5"/>
  </w:num>
  <w:num w:numId="4" w16cid:durableId="639848611">
    <w:abstractNumId w:val="4"/>
  </w:num>
  <w:num w:numId="5" w16cid:durableId="215437397">
    <w:abstractNumId w:val="7"/>
  </w:num>
  <w:num w:numId="6" w16cid:durableId="1632440697">
    <w:abstractNumId w:val="3"/>
  </w:num>
  <w:num w:numId="7" w16cid:durableId="1822034942">
    <w:abstractNumId w:val="2"/>
  </w:num>
  <w:num w:numId="8" w16cid:durableId="2049142258">
    <w:abstractNumId w:val="1"/>
  </w:num>
  <w:num w:numId="9" w16cid:durableId="1916238788">
    <w:abstractNumId w:val="0"/>
  </w:num>
  <w:num w:numId="10" w16cid:durableId="43724922">
    <w:abstractNumId w:val="9"/>
  </w:num>
  <w:num w:numId="11" w16cid:durableId="15798988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3F6"/>
    <w:rsid w:val="0015074B"/>
    <w:rsid w:val="001D3C16"/>
    <w:rsid w:val="0029639D"/>
    <w:rsid w:val="00326F90"/>
    <w:rsid w:val="003B7084"/>
    <w:rsid w:val="00487B06"/>
    <w:rsid w:val="004F5031"/>
    <w:rsid w:val="00947635"/>
    <w:rsid w:val="009B7266"/>
    <w:rsid w:val="00A154C5"/>
    <w:rsid w:val="00AA1D8D"/>
    <w:rsid w:val="00AF0633"/>
    <w:rsid w:val="00B06409"/>
    <w:rsid w:val="00B47730"/>
    <w:rsid w:val="00BB7ABA"/>
    <w:rsid w:val="00C311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12986"/>
  <w14:defaultImageDpi w14:val="300"/>
  <w15:docId w15:val="{011C5700-832B-4C78-9619-D2D525C7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 R</cp:lastModifiedBy>
  <cp:revision>4</cp:revision>
  <dcterms:created xsi:type="dcterms:W3CDTF">2025-05-14T10:56:00Z</dcterms:created>
  <dcterms:modified xsi:type="dcterms:W3CDTF">2025-05-14T16:24:00Z</dcterms:modified>
  <cp:category/>
</cp:coreProperties>
</file>