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5EA5" w:rsidRDefault="00125EA5">
      <w:pPr>
        <w:pStyle w:val="Ttulo"/>
      </w:pPr>
      <w:r>
        <w:rPr>
          <w:noProof/>
          <w:lang w:val="es-ES"/>
        </w:rPr>
        <w:drawing>
          <wp:inline distT="0" distB="0" distL="0" distR="0" wp14:anchorId="58561C0B" wp14:editId="7A7EC2FC">
            <wp:extent cx="1699260" cy="1020194"/>
            <wp:effectExtent l="0" t="0" r="0" b="8890"/>
            <wp:docPr id="3825475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47538" name="Imagen 3825475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94" cy="1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01" w:rsidRDefault="00000000" w:rsidP="00125EA5">
      <w:pPr>
        <w:pStyle w:val="Ttulo"/>
        <w:jc w:val="center"/>
      </w:pPr>
      <w:proofErr w:type="spellStart"/>
      <w:r>
        <w:t>Simulacro</w:t>
      </w:r>
      <w:proofErr w:type="spellEnd"/>
      <w:r>
        <w:t xml:space="preserve"> de Examen - </w:t>
      </w:r>
      <w:proofErr w:type="spellStart"/>
      <w:r>
        <w:t>Incidentes</w:t>
      </w:r>
      <w:proofErr w:type="spellEnd"/>
      <w:r>
        <w:t xml:space="preserve"> de Ciberseguridad</w:t>
      </w:r>
    </w:p>
    <w:p w:rsidR="00CD5201" w:rsidRPr="000045DC" w:rsidRDefault="00000000">
      <w:pPr>
        <w:rPr>
          <w:b/>
          <w:bCs/>
        </w:rPr>
      </w:pPr>
      <w:r w:rsidRPr="000045DC">
        <w:rPr>
          <w:b/>
          <w:bCs/>
        </w:rPr>
        <w:t>Selecciona la opción correcta para cada una de las siguientes preguntas. Solo hay una respuesta válida por pregunta.</w:t>
      </w:r>
      <w:r w:rsidRPr="000045DC">
        <w:rPr>
          <w:b/>
          <w:bCs/>
        </w:rPr>
        <w:br/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es un </w:t>
      </w:r>
      <w:proofErr w:type="spellStart"/>
      <w:r w:rsidRPr="000045DC">
        <w:rPr>
          <w:b/>
          <w:bCs/>
        </w:rPr>
        <w:t>incidente</w:t>
      </w:r>
      <w:proofErr w:type="spellEnd"/>
      <w:r w:rsidRPr="000045DC">
        <w:rPr>
          <w:b/>
          <w:bCs/>
        </w:rPr>
        <w:t xml:space="preserve"> de ciberseguridad?</w:t>
      </w:r>
    </w:p>
    <w:p w:rsidR="00CD5201" w:rsidRDefault="00000000">
      <w:r>
        <w:t xml:space="preserve">   </w:t>
      </w:r>
      <w:r w:rsidRPr="00A35671">
        <w:rPr>
          <w:highlight w:val="yellow"/>
        </w:rPr>
        <w:t>A) Acceso no autorizado a sistemas</w:t>
      </w:r>
    </w:p>
    <w:p w:rsidR="00CD5201" w:rsidRDefault="00000000">
      <w:r>
        <w:t xml:space="preserve">   B) Uso normal del sistema</w:t>
      </w:r>
    </w:p>
    <w:p w:rsidR="00CD5201" w:rsidRDefault="00000000">
      <w:r>
        <w:t xml:space="preserve">   C) Mejora del rendimiento</w:t>
      </w:r>
    </w:p>
    <w:p w:rsidR="00CD5201" w:rsidRDefault="00000000">
      <w:r>
        <w:t xml:space="preserve">   D) Optimización de red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Cuál</w:t>
      </w:r>
      <w:proofErr w:type="spellEnd"/>
      <w:r w:rsidRPr="000045DC">
        <w:rPr>
          <w:b/>
          <w:bCs/>
        </w:rPr>
        <w:t xml:space="preserve"> es la primera fase en la gestión de incidentes de seguridad?</w:t>
      </w:r>
    </w:p>
    <w:p w:rsidR="00CD5201" w:rsidRDefault="00000000">
      <w:r>
        <w:t xml:space="preserve">   A) Evaluación del daño</w:t>
      </w:r>
    </w:p>
    <w:p w:rsidR="00CD5201" w:rsidRDefault="00000000">
      <w:r>
        <w:t xml:space="preserve">   B) Notificación al equipo de TI</w:t>
      </w:r>
    </w:p>
    <w:p w:rsidR="00CD5201" w:rsidRDefault="00000000">
      <w:r>
        <w:t xml:space="preserve">   </w:t>
      </w:r>
      <w:r w:rsidRPr="000045DC">
        <w:rPr>
          <w:highlight w:val="yellow"/>
        </w:rPr>
        <w:t>C) Detección del incidente</w:t>
      </w:r>
    </w:p>
    <w:p w:rsidR="00CD5201" w:rsidRDefault="00000000">
      <w:r>
        <w:t xml:space="preserve">   D) Restauración del sistema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herramienta se utiliza para el análisis forense digital?</w:t>
      </w:r>
    </w:p>
    <w:p w:rsidR="00CD5201" w:rsidRDefault="00000000">
      <w:r>
        <w:t xml:space="preserve">   A) Norton Antivirus</w:t>
      </w:r>
    </w:p>
    <w:p w:rsidR="00CD5201" w:rsidRDefault="00000000">
      <w:r>
        <w:t xml:space="preserve">   </w:t>
      </w:r>
      <w:r w:rsidRPr="000045DC">
        <w:rPr>
          <w:highlight w:val="yellow"/>
        </w:rPr>
        <w:t>B) EnCase</w:t>
      </w:r>
    </w:p>
    <w:p w:rsidR="00CD5201" w:rsidRDefault="00000000">
      <w:r>
        <w:t xml:space="preserve">   C) Microsoft Word</w:t>
      </w:r>
    </w:p>
    <w:p w:rsidR="00CD5201" w:rsidRDefault="00000000">
      <w:r>
        <w:t xml:space="preserve">   D) Google Chrome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significa el término 'phishing'?</w:t>
      </w:r>
    </w:p>
    <w:p w:rsidR="00CD5201" w:rsidRDefault="00000000">
      <w:r>
        <w:t xml:space="preserve">   A) Creación de redes falsas</w:t>
      </w:r>
    </w:p>
    <w:p w:rsidR="00CD5201" w:rsidRDefault="00000000">
      <w:r>
        <w:t xml:space="preserve">   </w:t>
      </w:r>
      <w:r w:rsidRPr="000045DC">
        <w:rPr>
          <w:highlight w:val="yellow"/>
        </w:rPr>
        <w:t>B) Suplantación de identidad</w:t>
      </w:r>
    </w:p>
    <w:p w:rsidR="00CD5201" w:rsidRDefault="00000000">
      <w:r>
        <w:t xml:space="preserve">   C) Optimización del tráfico</w:t>
      </w:r>
    </w:p>
    <w:p w:rsidR="00CD5201" w:rsidRDefault="00000000">
      <w:r>
        <w:t xml:space="preserve">   D) </w:t>
      </w:r>
      <w:proofErr w:type="spellStart"/>
      <w:r>
        <w:t>Mejora</w:t>
      </w:r>
      <w:proofErr w:type="spellEnd"/>
      <w:r>
        <w:t xml:space="preserve"> de la </w:t>
      </w:r>
      <w:proofErr w:type="spellStart"/>
      <w:r>
        <w:t>memoria</w:t>
      </w:r>
      <w:proofErr w:type="spellEnd"/>
    </w:p>
    <w:p w:rsidR="000045DC" w:rsidRDefault="000045DC"/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lastRenderedPageBreak/>
        <w:t>¿</w:t>
      </w:r>
      <w:proofErr w:type="spellStart"/>
      <w:r w:rsidRPr="000045DC">
        <w:rPr>
          <w:b/>
          <w:bCs/>
        </w:rPr>
        <w:t>Cuál</w:t>
      </w:r>
      <w:proofErr w:type="spellEnd"/>
      <w:r w:rsidRPr="000045DC">
        <w:rPr>
          <w:b/>
          <w:bCs/>
        </w:rPr>
        <w:t xml:space="preserve"> es el objetivo principal de un plan de respuesta </w:t>
      </w:r>
      <w:proofErr w:type="gramStart"/>
      <w:r w:rsidRPr="000045DC">
        <w:rPr>
          <w:b/>
          <w:bCs/>
        </w:rPr>
        <w:t>a</w:t>
      </w:r>
      <w:proofErr w:type="gramEnd"/>
      <w:r w:rsidRPr="000045DC">
        <w:rPr>
          <w:b/>
          <w:bCs/>
        </w:rPr>
        <w:t xml:space="preserve"> incidentes?</w:t>
      </w:r>
    </w:p>
    <w:p w:rsidR="00CD5201" w:rsidRDefault="00000000">
      <w:r>
        <w:t xml:space="preserve">   A) Mejorar el rendimiento del sistema</w:t>
      </w:r>
    </w:p>
    <w:p w:rsidR="00CD5201" w:rsidRDefault="00000000">
      <w:r>
        <w:t xml:space="preserve">   B) Maximizar la capacidad de almacenamiento</w:t>
      </w:r>
    </w:p>
    <w:p w:rsidR="00CD5201" w:rsidRDefault="00000000">
      <w:r>
        <w:t xml:space="preserve">   </w:t>
      </w:r>
      <w:r w:rsidRPr="000045DC">
        <w:rPr>
          <w:highlight w:val="yellow"/>
        </w:rPr>
        <w:t>C) Minimizar el impacto en la organización</w:t>
      </w:r>
    </w:p>
    <w:p w:rsidR="00CD5201" w:rsidRDefault="00000000">
      <w:r>
        <w:t xml:space="preserve">   D) Reducir el uso de recursos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es un Plan de Concienciación en ciberseguridad?</w:t>
      </w:r>
    </w:p>
    <w:p w:rsidR="00CD5201" w:rsidRDefault="00000000">
      <w:r>
        <w:t xml:space="preserve">   A) Proceso para cambiar hardware</w:t>
      </w:r>
    </w:p>
    <w:p w:rsidR="00CD5201" w:rsidRDefault="00000000">
      <w:r>
        <w:t xml:space="preserve">   B) Política de ventas</w:t>
      </w:r>
    </w:p>
    <w:p w:rsidR="00CD5201" w:rsidRDefault="00000000">
      <w:r>
        <w:t xml:space="preserve">   C) Software para diseño gráfico</w:t>
      </w:r>
    </w:p>
    <w:p w:rsidR="00CD5201" w:rsidRDefault="00000000">
      <w:r>
        <w:t xml:space="preserve">   </w:t>
      </w:r>
      <w:r w:rsidRPr="000045DC">
        <w:rPr>
          <w:highlight w:val="yellow"/>
        </w:rPr>
        <w:t>D) Programa de educación en seguridad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fase es crucial en el ciclo de vida de un Plan de Concienciación?</w:t>
      </w:r>
    </w:p>
    <w:p w:rsidR="00CD5201" w:rsidRDefault="00000000">
      <w:r>
        <w:t xml:space="preserve">   A) Preparación de backups</w:t>
      </w:r>
    </w:p>
    <w:p w:rsidR="00CD5201" w:rsidRDefault="00000000">
      <w:r>
        <w:t xml:space="preserve">   </w:t>
      </w:r>
      <w:r w:rsidRPr="000045DC">
        <w:rPr>
          <w:highlight w:val="yellow"/>
        </w:rPr>
        <w:t>B) Monitorización y auditoría</w:t>
      </w:r>
    </w:p>
    <w:p w:rsidR="00CD5201" w:rsidRDefault="00000000">
      <w:r>
        <w:t xml:space="preserve">   C) Mejora de la red</w:t>
      </w:r>
    </w:p>
    <w:p w:rsidR="00CD5201" w:rsidRDefault="00000000">
      <w:r>
        <w:t xml:space="preserve">   D) Análisis financiero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técnica ayuda </w:t>
      </w:r>
      <w:proofErr w:type="gramStart"/>
      <w:r w:rsidRPr="000045DC">
        <w:rPr>
          <w:b/>
          <w:bCs/>
        </w:rPr>
        <w:t>a</w:t>
      </w:r>
      <w:proofErr w:type="gramEnd"/>
      <w:r w:rsidRPr="000045DC">
        <w:rPr>
          <w:b/>
          <w:bCs/>
        </w:rPr>
        <w:t xml:space="preserve"> evaluar la efectividad de un Plan de Concienciación?</w:t>
      </w:r>
    </w:p>
    <w:p w:rsidR="00CD5201" w:rsidRDefault="00000000">
      <w:r>
        <w:t xml:space="preserve">   A) Cambio de contraseñas semanales</w:t>
      </w:r>
    </w:p>
    <w:p w:rsidR="00CD5201" w:rsidRDefault="00000000">
      <w:r>
        <w:t xml:space="preserve">   B) Instalación de software de diseño</w:t>
      </w:r>
    </w:p>
    <w:p w:rsidR="00CD5201" w:rsidRDefault="00000000">
      <w:r>
        <w:t xml:space="preserve">   </w:t>
      </w:r>
      <w:r w:rsidRPr="000045DC">
        <w:rPr>
          <w:highlight w:val="yellow"/>
        </w:rPr>
        <w:t>C) Evaluaciones periódicas</w:t>
      </w:r>
    </w:p>
    <w:p w:rsidR="00CD5201" w:rsidRDefault="00000000">
      <w:r>
        <w:t xml:space="preserve">   D) Formateo de dispositivos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medida organizativa ayuda a proteger el puesto de trabajo?</w:t>
      </w:r>
    </w:p>
    <w:p w:rsidR="00CD5201" w:rsidRDefault="00000000">
      <w:r>
        <w:t xml:space="preserve">   </w:t>
      </w:r>
      <w:r w:rsidRPr="000045DC">
        <w:rPr>
          <w:highlight w:val="yellow"/>
        </w:rPr>
        <w:t>A) Política de uso de dispositivos externos</w:t>
      </w:r>
    </w:p>
    <w:p w:rsidR="00CD5201" w:rsidRDefault="00000000">
      <w:r>
        <w:t xml:space="preserve">   B) Uso libre de puertos USB</w:t>
      </w:r>
    </w:p>
    <w:p w:rsidR="00CD5201" w:rsidRDefault="00000000">
      <w:r>
        <w:t xml:space="preserve">   C) Desinstalar software crítico</w:t>
      </w:r>
    </w:p>
    <w:p w:rsidR="00CD5201" w:rsidRDefault="00000000">
      <w:r>
        <w:t xml:space="preserve">   D) Optimización de gráficos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medida técnica evita el uso no autorizado de dispositivos USB?</w:t>
      </w:r>
    </w:p>
    <w:p w:rsidR="00CD5201" w:rsidRDefault="00000000">
      <w:r>
        <w:t xml:space="preserve">   A) Crear accesos directos</w:t>
      </w:r>
    </w:p>
    <w:p w:rsidR="00CD5201" w:rsidRDefault="00000000">
      <w:r>
        <w:t xml:space="preserve">   </w:t>
      </w:r>
      <w:r w:rsidRPr="000045DC">
        <w:rPr>
          <w:highlight w:val="yellow"/>
        </w:rPr>
        <w:t>B) Restringir puertos USB</w:t>
      </w:r>
    </w:p>
    <w:p w:rsidR="00CD5201" w:rsidRDefault="00000000">
      <w:r>
        <w:t xml:space="preserve">   C) Cambiar la fuente del sistema</w:t>
      </w:r>
    </w:p>
    <w:p w:rsidR="00CD5201" w:rsidRDefault="00000000">
      <w:r>
        <w:t xml:space="preserve">   D) Aumentar el brillo de la pantalla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lastRenderedPageBreak/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práctica ayuda a mantener la seguridad de la información en el puesto de trabajo?</w:t>
      </w:r>
    </w:p>
    <w:p w:rsidR="00CD5201" w:rsidRDefault="00000000">
      <w:r>
        <w:t xml:space="preserve">   A) Dejar la sesión abierta</w:t>
      </w:r>
    </w:p>
    <w:p w:rsidR="00CD5201" w:rsidRDefault="00000000">
      <w:r>
        <w:t xml:space="preserve">   B) Compartir contraseñas</w:t>
      </w:r>
    </w:p>
    <w:p w:rsidR="00CD5201" w:rsidRDefault="00000000">
      <w:r>
        <w:t xml:space="preserve">   </w:t>
      </w:r>
      <w:r w:rsidRPr="000045DC">
        <w:rPr>
          <w:highlight w:val="yellow"/>
        </w:rPr>
        <w:t>C) Bloquear la sesión al ausentarse</w:t>
      </w:r>
    </w:p>
    <w:p w:rsidR="00CD5201" w:rsidRDefault="00000000">
      <w:r>
        <w:t xml:space="preserve">   D) No actualizar el sistema operativo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técnica permite proteger la red de accesos no autorizados?</w:t>
      </w:r>
    </w:p>
    <w:p w:rsidR="00CD5201" w:rsidRDefault="00000000">
      <w:r>
        <w:t xml:space="preserve">   A) Usar software sin licencia</w:t>
      </w:r>
    </w:p>
    <w:p w:rsidR="00CD5201" w:rsidRDefault="00000000">
      <w:r>
        <w:t xml:space="preserve">   B) Conectar cualquier dispositivo</w:t>
      </w:r>
    </w:p>
    <w:p w:rsidR="00CD5201" w:rsidRDefault="00000000">
      <w:r>
        <w:t xml:space="preserve">   C) Desactivar el antivirus</w:t>
      </w:r>
    </w:p>
    <w:p w:rsidR="00CD5201" w:rsidRDefault="00000000">
      <w:r>
        <w:t xml:space="preserve">   </w:t>
      </w:r>
      <w:r w:rsidRPr="000045DC">
        <w:rPr>
          <w:highlight w:val="yellow"/>
        </w:rPr>
        <w:t>D) Implementar un sistema NAC</w:t>
      </w:r>
    </w:p>
    <w:p w:rsidR="00CD5201" w:rsidRPr="000045DC" w:rsidRDefault="00000000">
      <w:pPr>
        <w:pStyle w:val="Listaconnmeros"/>
        <w:rPr>
          <w:b/>
          <w:bCs/>
        </w:rPr>
      </w:pPr>
      <w:r w:rsidRPr="000045DC">
        <w:rPr>
          <w:b/>
          <w:bCs/>
        </w:rPr>
        <w:t>¿</w:t>
      </w:r>
      <w:proofErr w:type="spellStart"/>
      <w:r w:rsidRPr="000045DC">
        <w:rPr>
          <w:b/>
          <w:bCs/>
        </w:rPr>
        <w:t>Qué</w:t>
      </w:r>
      <w:proofErr w:type="spellEnd"/>
      <w:r w:rsidRPr="000045DC">
        <w:rPr>
          <w:b/>
          <w:bCs/>
        </w:rPr>
        <w:t xml:space="preserve"> es OSINT en ciberseguridad?</w:t>
      </w:r>
    </w:p>
    <w:p w:rsidR="00CD5201" w:rsidRDefault="00000000">
      <w:r>
        <w:t xml:space="preserve">   A) Sistema de cifrado</w:t>
      </w:r>
    </w:p>
    <w:p w:rsidR="00CD5201" w:rsidRDefault="00000000">
      <w:r>
        <w:t xml:space="preserve">   B) Análisis de malware</w:t>
      </w:r>
    </w:p>
    <w:p w:rsidR="00CD5201" w:rsidRDefault="00000000">
      <w:r>
        <w:t xml:space="preserve">   C) Herramienta de hacking</w:t>
      </w:r>
    </w:p>
    <w:p w:rsidR="00CD5201" w:rsidRDefault="00000000">
      <w:r>
        <w:t xml:space="preserve">   </w:t>
      </w:r>
      <w:r w:rsidRPr="000045DC">
        <w:rPr>
          <w:highlight w:val="yellow"/>
        </w:rPr>
        <w:t>D) Inteligencia de fuentes abiertas</w:t>
      </w:r>
    </w:p>
    <w:p w:rsidR="00CD5201" w:rsidRPr="00F73A39" w:rsidRDefault="00000000">
      <w:pPr>
        <w:pStyle w:val="Listaconnmeros"/>
        <w:rPr>
          <w:b/>
          <w:bCs/>
        </w:rPr>
      </w:pPr>
      <w:r w:rsidRPr="00F73A39">
        <w:rPr>
          <w:b/>
          <w:bCs/>
        </w:rPr>
        <w:t>¿</w:t>
      </w:r>
      <w:proofErr w:type="spellStart"/>
      <w:r w:rsidRPr="00F73A39">
        <w:rPr>
          <w:b/>
          <w:bCs/>
        </w:rPr>
        <w:t>Qué</w:t>
      </w:r>
      <w:proofErr w:type="spellEnd"/>
      <w:r w:rsidRPr="00F73A39">
        <w:rPr>
          <w:b/>
          <w:bCs/>
        </w:rPr>
        <w:t xml:space="preserve"> herramienta se usa para la investigación de identidades en OSINT?</w:t>
      </w:r>
    </w:p>
    <w:p w:rsidR="00CD5201" w:rsidRDefault="00000000">
      <w:r>
        <w:t xml:space="preserve">   A) Shodan</w:t>
      </w:r>
    </w:p>
    <w:p w:rsidR="00CD5201" w:rsidRDefault="00000000">
      <w:r>
        <w:t xml:space="preserve">   B) Aircrack-ng</w:t>
      </w:r>
    </w:p>
    <w:p w:rsidR="00CD5201" w:rsidRDefault="00000000">
      <w:r>
        <w:t xml:space="preserve">   </w:t>
      </w:r>
      <w:r w:rsidRPr="00F73A39">
        <w:rPr>
          <w:highlight w:val="yellow"/>
        </w:rPr>
        <w:t>C) Maltego</w:t>
      </w:r>
    </w:p>
    <w:p w:rsidR="00CD5201" w:rsidRDefault="00000000">
      <w:r>
        <w:t xml:space="preserve">   D) Domaintools</w:t>
      </w:r>
    </w:p>
    <w:p w:rsidR="00CD5201" w:rsidRPr="00F73A39" w:rsidRDefault="00000000">
      <w:pPr>
        <w:pStyle w:val="Listaconnmeros"/>
        <w:rPr>
          <w:b/>
          <w:bCs/>
        </w:rPr>
      </w:pPr>
      <w:r w:rsidRPr="00F73A39">
        <w:rPr>
          <w:b/>
          <w:bCs/>
        </w:rPr>
        <w:t>¿</w:t>
      </w:r>
      <w:proofErr w:type="spellStart"/>
      <w:r w:rsidRPr="00F73A39">
        <w:rPr>
          <w:b/>
          <w:bCs/>
        </w:rPr>
        <w:t>Qué</w:t>
      </w:r>
      <w:proofErr w:type="spellEnd"/>
      <w:r w:rsidRPr="00F73A39">
        <w:rPr>
          <w:b/>
          <w:bCs/>
        </w:rPr>
        <w:t xml:space="preserve"> significa SOC en ciberseguridad?</w:t>
      </w:r>
    </w:p>
    <w:p w:rsidR="00CD5201" w:rsidRDefault="00000000">
      <w:r>
        <w:t xml:space="preserve">   A) Secure Online Connection</w:t>
      </w:r>
    </w:p>
    <w:p w:rsidR="00CD5201" w:rsidRDefault="00000000">
      <w:r>
        <w:t xml:space="preserve">   </w:t>
      </w:r>
      <w:r w:rsidRPr="00F73A39">
        <w:rPr>
          <w:highlight w:val="yellow"/>
        </w:rPr>
        <w:t>B) Security Operation Center</w:t>
      </w:r>
    </w:p>
    <w:p w:rsidR="00CD5201" w:rsidRDefault="00000000">
      <w:r>
        <w:t xml:space="preserve">   C) Server Operating Control</w:t>
      </w:r>
    </w:p>
    <w:p w:rsidR="00CD5201" w:rsidRDefault="00000000">
      <w:r>
        <w:t xml:space="preserve">   D) System Of Compliance</w:t>
      </w:r>
    </w:p>
    <w:p w:rsidR="00CD5201" w:rsidRPr="00F73A39" w:rsidRDefault="00000000">
      <w:pPr>
        <w:pStyle w:val="Listaconnmeros"/>
        <w:rPr>
          <w:b/>
          <w:bCs/>
        </w:rPr>
      </w:pPr>
      <w:r w:rsidRPr="00F73A39">
        <w:rPr>
          <w:b/>
          <w:bCs/>
        </w:rPr>
        <w:t>¿</w:t>
      </w:r>
      <w:proofErr w:type="spellStart"/>
      <w:r w:rsidRPr="00F73A39">
        <w:rPr>
          <w:b/>
          <w:bCs/>
        </w:rPr>
        <w:t>Qué</w:t>
      </w:r>
      <w:proofErr w:type="spellEnd"/>
      <w:r w:rsidRPr="00F73A39">
        <w:rPr>
          <w:b/>
          <w:bCs/>
        </w:rPr>
        <w:t xml:space="preserve"> medida es fundamental en la fase de preparación para incidentes?</w:t>
      </w:r>
    </w:p>
    <w:p w:rsidR="00CD5201" w:rsidRDefault="00000000">
      <w:r>
        <w:t xml:space="preserve">   </w:t>
      </w:r>
      <w:r w:rsidRPr="00F73A39">
        <w:rPr>
          <w:highlight w:val="yellow"/>
        </w:rPr>
        <w:t>A) Desarrollar políticas de seguridad</w:t>
      </w:r>
    </w:p>
    <w:p w:rsidR="00CD5201" w:rsidRDefault="00000000">
      <w:r>
        <w:t xml:space="preserve">   B) Instalar antivirus</w:t>
      </w:r>
    </w:p>
    <w:p w:rsidR="00CD5201" w:rsidRDefault="00000000">
      <w:r>
        <w:t xml:space="preserve">   C) Realizar backups</w:t>
      </w:r>
    </w:p>
    <w:p w:rsidR="00CD5201" w:rsidRDefault="00000000">
      <w:r>
        <w:t xml:space="preserve">   D) Bloquear puertos USB</w:t>
      </w:r>
    </w:p>
    <w:p w:rsidR="00CD5201" w:rsidRPr="00F73A39" w:rsidRDefault="00000000">
      <w:pPr>
        <w:pStyle w:val="Listaconnmeros"/>
        <w:rPr>
          <w:b/>
          <w:bCs/>
        </w:rPr>
      </w:pPr>
      <w:r w:rsidRPr="00F73A39">
        <w:rPr>
          <w:b/>
          <w:bCs/>
        </w:rPr>
        <w:lastRenderedPageBreak/>
        <w:t>¿</w:t>
      </w:r>
      <w:proofErr w:type="spellStart"/>
      <w:r w:rsidRPr="00F73A39">
        <w:rPr>
          <w:b/>
          <w:bCs/>
        </w:rPr>
        <w:t>Qué</w:t>
      </w:r>
      <w:proofErr w:type="spellEnd"/>
      <w:r w:rsidRPr="00F73A39">
        <w:rPr>
          <w:b/>
          <w:bCs/>
        </w:rPr>
        <w:t xml:space="preserve"> herramienta permite realizar un volcado de memoria RAM?</w:t>
      </w:r>
    </w:p>
    <w:p w:rsidR="00CD5201" w:rsidRDefault="00000000">
      <w:r>
        <w:t xml:space="preserve">   A) Maltego</w:t>
      </w:r>
    </w:p>
    <w:p w:rsidR="00CD5201" w:rsidRDefault="00000000">
      <w:r>
        <w:t xml:space="preserve">   </w:t>
      </w:r>
      <w:r w:rsidRPr="00F73A39">
        <w:rPr>
          <w:highlight w:val="yellow"/>
        </w:rPr>
        <w:t>B) Volatility</w:t>
      </w:r>
    </w:p>
    <w:p w:rsidR="00CD5201" w:rsidRDefault="00000000">
      <w:r>
        <w:t xml:space="preserve">   C) Shodan</w:t>
      </w:r>
    </w:p>
    <w:p w:rsidR="00CD5201" w:rsidRDefault="00000000">
      <w:r>
        <w:t xml:space="preserve">   D) Recon-ng</w:t>
      </w:r>
    </w:p>
    <w:p w:rsidR="00CD5201" w:rsidRPr="00F73A39" w:rsidRDefault="00000000">
      <w:pPr>
        <w:pStyle w:val="Listaconnmeros"/>
        <w:rPr>
          <w:b/>
          <w:bCs/>
        </w:rPr>
      </w:pPr>
      <w:r w:rsidRPr="00F73A39">
        <w:rPr>
          <w:b/>
          <w:bCs/>
        </w:rPr>
        <w:t>¿</w:t>
      </w:r>
      <w:proofErr w:type="spellStart"/>
      <w:r w:rsidRPr="00F73A39">
        <w:rPr>
          <w:b/>
          <w:bCs/>
        </w:rPr>
        <w:t>Qué</w:t>
      </w:r>
      <w:proofErr w:type="spellEnd"/>
      <w:r w:rsidRPr="00F73A39">
        <w:rPr>
          <w:b/>
          <w:bCs/>
        </w:rPr>
        <w:t xml:space="preserve"> es una puerta trasera en ciberseguridad?</w:t>
      </w:r>
    </w:p>
    <w:p w:rsidR="00CD5201" w:rsidRDefault="00000000">
      <w:r>
        <w:t xml:space="preserve">   A) Un tipo de firewall</w:t>
      </w:r>
    </w:p>
    <w:p w:rsidR="00CD5201" w:rsidRDefault="00000000">
      <w:r>
        <w:t xml:space="preserve">   B) Un método de encriptación</w:t>
      </w:r>
    </w:p>
    <w:p w:rsidR="00CD5201" w:rsidRDefault="00000000">
      <w:r>
        <w:t xml:space="preserve">   </w:t>
      </w:r>
      <w:r w:rsidRPr="00F73A39">
        <w:rPr>
          <w:highlight w:val="yellow"/>
        </w:rPr>
        <w:t>C) Un acceso no autorizado al sistema</w:t>
      </w:r>
    </w:p>
    <w:p w:rsidR="00CD5201" w:rsidRDefault="00000000">
      <w:r>
        <w:t xml:space="preserve">   D) Un software de autenticación</w:t>
      </w:r>
    </w:p>
    <w:p w:rsidR="00CD5201" w:rsidRPr="00F73A39" w:rsidRDefault="00000000">
      <w:pPr>
        <w:pStyle w:val="Listaconnmeros"/>
        <w:rPr>
          <w:b/>
          <w:bCs/>
        </w:rPr>
      </w:pPr>
      <w:r w:rsidRPr="00F73A39">
        <w:rPr>
          <w:b/>
          <w:bCs/>
        </w:rPr>
        <w:t>¿</w:t>
      </w:r>
      <w:proofErr w:type="spellStart"/>
      <w:r w:rsidRPr="00F73A39">
        <w:rPr>
          <w:b/>
          <w:bCs/>
        </w:rPr>
        <w:t>Cuál</w:t>
      </w:r>
      <w:proofErr w:type="spellEnd"/>
      <w:r w:rsidRPr="00F73A39">
        <w:rPr>
          <w:b/>
          <w:bCs/>
        </w:rPr>
        <w:t xml:space="preserve"> es la principal función de un Plan de Recuperación ante Desastres (PRD)?</w:t>
      </w:r>
    </w:p>
    <w:p w:rsidR="00CD5201" w:rsidRDefault="00000000">
      <w:r>
        <w:t xml:space="preserve">   A) Optimizar la velocidad</w:t>
      </w:r>
    </w:p>
    <w:p w:rsidR="00CD5201" w:rsidRDefault="00000000">
      <w:r>
        <w:t xml:space="preserve">   B) Eliminar malware</w:t>
      </w:r>
    </w:p>
    <w:p w:rsidR="00CD5201" w:rsidRDefault="00000000">
      <w:r>
        <w:t xml:space="preserve">   </w:t>
      </w:r>
      <w:r w:rsidRPr="00F73A39">
        <w:rPr>
          <w:highlight w:val="yellow"/>
        </w:rPr>
        <w:t>C) Restablecer servicios críticos</w:t>
      </w:r>
    </w:p>
    <w:p w:rsidR="00CD5201" w:rsidRDefault="00000000">
      <w:r>
        <w:t xml:space="preserve">   D) Configurar dispositivos móviles</w:t>
      </w:r>
    </w:p>
    <w:p w:rsidR="00CD5201" w:rsidRPr="00F73A39" w:rsidRDefault="00000000">
      <w:pPr>
        <w:pStyle w:val="Listaconnmeros"/>
        <w:rPr>
          <w:b/>
          <w:bCs/>
        </w:rPr>
      </w:pPr>
      <w:r w:rsidRPr="00F73A39">
        <w:rPr>
          <w:b/>
          <w:bCs/>
        </w:rPr>
        <w:t>¿</w:t>
      </w:r>
      <w:proofErr w:type="spellStart"/>
      <w:r w:rsidRPr="00F73A39">
        <w:rPr>
          <w:b/>
          <w:bCs/>
        </w:rPr>
        <w:t>Qué</w:t>
      </w:r>
      <w:proofErr w:type="spellEnd"/>
      <w:r w:rsidRPr="00F73A39">
        <w:rPr>
          <w:b/>
          <w:bCs/>
        </w:rPr>
        <w:t xml:space="preserve"> técnica permite proteger discos duros ante fallos?</w:t>
      </w:r>
    </w:p>
    <w:p w:rsidR="00CD5201" w:rsidRDefault="00000000">
      <w:r>
        <w:t xml:space="preserve">   </w:t>
      </w:r>
      <w:r w:rsidRPr="00F73A39">
        <w:rPr>
          <w:highlight w:val="yellow"/>
        </w:rPr>
        <w:t>A) RAID</w:t>
      </w:r>
    </w:p>
    <w:p w:rsidR="00CD5201" w:rsidRDefault="00000000">
      <w:r>
        <w:t xml:space="preserve">   B) Proxy</w:t>
      </w:r>
    </w:p>
    <w:p w:rsidR="00CD5201" w:rsidRDefault="00000000">
      <w:r>
        <w:t xml:space="preserve">   C) VPN</w:t>
      </w:r>
    </w:p>
    <w:p w:rsidR="00CD5201" w:rsidRDefault="00000000">
      <w:r>
        <w:t xml:space="preserve">   D) Firewall</w:t>
      </w:r>
    </w:p>
    <w:p w:rsidR="00CD5201" w:rsidRPr="00F73A39" w:rsidRDefault="00000000">
      <w:pPr>
        <w:pStyle w:val="Listaconnmeros"/>
        <w:rPr>
          <w:b/>
          <w:bCs/>
        </w:rPr>
      </w:pPr>
      <w:r w:rsidRPr="00F73A39">
        <w:rPr>
          <w:b/>
          <w:bCs/>
        </w:rPr>
        <w:t>¿</w:t>
      </w:r>
      <w:proofErr w:type="spellStart"/>
      <w:r w:rsidRPr="00F73A39">
        <w:rPr>
          <w:b/>
          <w:bCs/>
        </w:rPr>
        <w:t>Qué</w:t>
      </w:r>
      <w:proofErr w:type="spellEnd"/>
      <w:r w:rsidRPr="00F73A39">
        <w:rPr>
          <w:b/>
          <w:bCs/>
        </w:rPr>
        <w:t xml:space="preserve"> es un 'Hot Site' en la recuperación de desastres?</w:t>
      </w:r>
    </w:p>
    <w:p w:rsidR="00CD5201" w:rsidRDefault="00000000">
      <w:r>
        <w:t xml:space="preserve">   A) Copia de seguridad</w:t>
      </w:r>
    </w:p>
    <w:p w:rsidR="00CD5201" w:rsidRDefault="00000000">
      <w:r>
        <w:t xml:space="preserve">   </w:t>
      </w:r>
      <w:r w:rsidRPr="00F73A39">
        <w:rPr>
          <w:highlight w:val="yellow"/>
        </w:rPr>
        <w:t>B) CPD alternativo</w:t>
      </w:r>
    </w:p>
    <w:p w:rsidR="00CD5201" w:rsidRDefault="00000000">
      <w:r>
        <w:t xml:space="preserve">   C) Dispositivo de red</w:t>
      </w:r>
    </w:p>
    <w:p w:rsidR="00CD5201" w:rsidRDefault="00000000">
      <w:r>
        <w:t xml:space="preserve">   D) Sistema de monitorización</w:t>
      </w:r>
    </w:p>
    <w:p w:rsidR="00CD5201" w:rsidRPr="00F73A39" w:rsidRDefault="00000000">
      <w:pPr>
        <w:pStyle w:val="Listaconnmeros"/>
        <w:rPr>
          <w:b/>
          <w:bCs/>
        </w:rPr>
      </w:pPr>
      <w:r w:rsidRPr="00F73A39">
        <w:rPr>
          <w:b/>
          <w:bCs/>
        </w:rPr>
        <w:t>¿</w:t>
      </w:r>
      <w:proofErr w:type="spellStart"/>
      <w:r w:rsidRPr="00F73A39">
        <w:rPr>
          <w:b/>
          <w:bCs/>
        </w:rPr>
        <w:t>Qué</w:t>
      </w:r>
      <w:proofErr w:type="spellEnd"/>
      <w:r w:rsidRPr="00F73A39">
        <w:rPr>
          <w:b/>
          <w:bCs/>
        </w:rPr>
        <w:t xml:space="preserve"> es el 'BIA' en el contexto del PCN?</w:t>
      </w:r>
    </w:p>
    <w:p w:rsidR="00CD5201" w:rsidRDefault="00000000">
      <w:r>
        <w:t xml:space="preserve">   A) Base de Información Administrativa</w:t>
      </w:r>
    </w:p>
    <w:p w:rsidR="00CD5201" w:rsidRDefault="00000000">
      <w:r>
        <w:t xml:space="preserve">   </w:t>
      </w:r>
      <w:r w:rsidRPr="00F73A39">
        <w:rPr>
          <w:highlight w:val="yellow"/>
        </w:rPr>
        <w:t>B) Análisis de Impacto de Negocio</w:t>
      </w:r>
    </w:p>
    <w:p w:rsidR="00CD5201" w:rsidRDefault="00000000">
      <w:r>
        <w:t xml:space="preserve">   C) Barrera de Información Avanzada</w:t>
      </w:r>
    </w:p>
    <w:p w:rsidR="00CD5201" w:rsidRDefault="00000000">
      <w:r>
        <w:t xml:space="preserve">   D) Banco de Inversiones Activas</w:t>
      </w:r>
    </w:p>
    <w:p w:rsidR="00CD5201" w:rsidRPr="006133FC" w:rsidRDefault="00000000">
      <w:pPr>
        <w:pStyle w:val="Listaconnmeros"/>
        <w:rPr>
          <w:b/>
          <w:bCs/>
        </w:rPr>
      </w:pPr>
      <w:r w:rsidRPr="006133FC">
        <w:rPr>
          <w:b/>
          <w:bCs/>
        </w:rPr>
        <w:lastRenderedPageBreak/>
        <w:t>¿</w:t>
      </w:r>
      <w:proofErr w:type="spellStart"/>
      <w:r w:rsidRPr="006133FC">
        <w:rPr>
          <w:b/>
          <w:bCs/>
        </w:rPr>
        <w:t>Qué</w:t>
      </w:r>
      <w:proofErr w:type="spellEnd"/>
      <w:r w:rsidRPr="006133FC">
        <w:rPr>
          <w:b/>
          <w:bCs/>
        </w:rPr>
        <w:t xml:space="preserve"> se debe hacer tras identificar un incidente en el sector público?</w:t>
      </w:r>
    </w:p>
    <w:p w:rsidR="00CD5201" w:rsidRDefault="00000000">
      <w:r>
        <w:t xml:space="preserve">   A) Informar en redes sociales</w:t>
      </w:r>
    </w:p>
    <w:p w:rsidR="00CD5201" w:rsidRDefault="00000000">
      <w:r>
        <w:t xml:space="preserve">   </w:t>
      </w:r>
      <w:r w:rsidRPr="006133FC">
        <w:rPr>
          <w:highlight w:val="yellow"/>
        </w:rPr>
        <w:t>B) Notificar al CCN-CERT</w:t>
      </w:r>
    </w:p>
    <w:p w:rsidR="00CD5201" w:rsidRDefault="00000000">
      <w:r>
        <w:t xml:space="preserve">   C) Eliminar registros</w:t>
      </w:r>
    </w:p>
    <w:p w:rsidR="00CD5201" w:rsidRDefault="00000000">
      <w:r>
        <w:t xml:space="preserve">   D) Auditar públicamente</w:t>
      </w:r>
    </w:p>
    <w:p w:rsidR="00CD5201" w:rsidRPr="006133FC" w:rsidRDefault="00000000">
      <w:pPr>
        <w:pStyle w:val="Listaconnmeros"/>
        <w:rPr>
          <w:b/>
          <w:bCs/>
        </w:rPr>
      </w:pPr>
      <w:r w:rsidRPr="006133FC">
        <w:rPr>
          <w:b/>
          <w:bCs/>
        </w:rPr>
        <w:t>¿</w:t>
      </w:r>
      <w:proofErr w:type="spellStart"/>
      <w:r w:rsidRPr="006133FC">
        <w:rPr>
          <w:b/>
          <w:bCs/>
        </w:rPr>
        <w:t>Qué</w:t>
      </w:r>
      <w:proofErr w:type="spellEnd"/>
      <w:r w:rsidRPr="006133FC">
        <w:rPr>
          <w:b/>
          <w:bCs/>
        </w:rPr>
        <w:t xml:space="preserve"> organismo coordina la gestión de incidentes en administraciones públicas?</w:t>
      </w:r>
    </w:p>
    <w:p w:rsidR="00CD5201" w:rsidRDefault="00000000">
      <w:r>
        <w:t xml:space="preserve">   A) INCIBE-CERT</w:t>
      </w:r>
    </w:p>
    <w:p w:rsidR="00CD5201" w:rsidRDefault="00000000">
      <w:r>
        <w:t xml:space="preserve">   B) RedIRIS</w:t>
      </w:r>
    </w:p>
    <w:p w:rsidR="00CD5201" w:rsidRDefault="00000000">
      <w:r>
        <w:t xml:space="preserve">   </w:t>
      </w:r>
      <w:r w:rsidRPr="006133FC">
        <w:rPr>
          <w:highlight w:val="yellow"/>
        </w:rPr>
        <w:t>C) CCN-CERT</w:t>
      </w:r>
    </w:p>
    <w:p w:rsidR="00CD5201" w:rsidRDefault="00000000">
      <w:r>
        <w:t xml:space="preserve">   D) AEPD</w:t>
      </w:r>
    </w:p>
    <w:p w:rsidR="00CD5201" w:rsidRDefault="00000000">
      <w:pPr>
        <w:pStyle w:val="Ttulo1"/>
      </w:pPr>
      <w:r>
        <w:br/>
        <w:t>Caso Práctico: Ciberataque a una administración local</w:t>
      </w:r>
    </w:p>
    <w:p w:rsidR="00CD5201" w:rsidRPr="00BA386E" w:rsidRDefault="00000000" w:rsidP="00BA386E">
      <w:pPr>
        <w:jc w:val="both"/>
        <w:rPr>
          <w:b/>
          <w:bCs/>
        </w:rPr>
      </w:pPr>
      <w:r w:rsidRPr="00BA386E">
        <w:rPr>
          <w:b/>
          <w:bCs/>
        </w:rPr>
        <w:t>Durante un lunes por la mañana, varios trabajadores de la administración local de un ayuntamiento español detectan fallos en el acceso a servicios internos como el correo y la gestión documental. El departamento de TI identifica que se ha producido un incidente de ciberseguridad tras una campaña de phishing exitosa contra varios empleados. Se ha desplegado malware y los sistemas críticos están comprometidos. El incidente es notificado y se activa el Plan de Respuesta a Incidentes. El equipo técnico trabaja en la contención, análisis, recuperación y comunicación del incidente a las autoridades competentes. Una vez restaurados los servicios, se ejecuta una auditoría técnica y se revisa el Plan de Continuidad del Negocio.</w:t>
      </w:r>
    </w:p>
    <w:p w:rsidR="00CD5201" w:rsidRPr="00BA386E" w:rsidRDefault="00000000">
      <w:pPr>
        <w:pStyle w:val="Listaconnmeros"/>
        <w:rPr>
          <w:b/>
          <w:bCs/>
        </w:rPr>
      </w:pPr>
      <w:r w:rsidRPr="00BA386E">
        <w:rPr>
          <w:b/>
          <w:bCs/>
        </w:rPr>
        <w:t>¿</w:t>
      </w:r>
      <w:proofErr w:type="spellStart"/>
      <w:r w:rsidRPr="00BA386E">
        <w:rPr>
          <w:b/>
          <w:bCs/>
        </w:rPr>
        <w:t>Cuál</w:t>
      </w:r>
      <w:proofErr w:type="spellEnd"/>
      <w:r w:rsidRPr="00BA386E">
        <w:rPr>
          <w:b/>
          <w:bCs/>
        </w:rPr>
        <w:t xml:space="preserve"> es la </w:t>
      </w:r>
      <w:proofErr w:type="spellStart"/>
      <w:r w:rsidRPr="00BA386E">
        <w:rPr>
          <w:b/>
          <w:bCs/>
        </w:rPr>
        <w:t>prioridad</w:t>
      </w:r>
      <w:proofErr w:type="spellEnd"/>
      <w:r w:rsidRPr="00BA386E">
        <w:rPr>
          <w:b/>
          <w:bCs/>
        </w:rPr>
        <w:t xml:space="preserve"> inmediata tras detectar el incidente?</w:t>
      </w:r>
    </w:p>
    <w:p w:rsidR="00CD5201" w:rsidRDefault="00000000">
      <w:r>
        <w:t xml:space="preserve">   A) Informar por redes sociales</w:t>
      </w:r>
    </w:p>
    <w:p w:rsidR="00CD5201" w:rsidRDefault="00000000">
      <w:r>
        <w:t xml:space="preserve">   B) Apagar todos los equipos</w:t>
      </w:r>
    </w:p>
    <w:p w:rsidR="00CD5201" w:rsidRDefault="00000000">
      <w:r>
        <w:t xml:space="preserve">   </w:t>
      </w:r>
      <w:r w:rsidRPr="00BA386E">
        <w:rPr>
          <w:highlight w:val="yellow"/>
        </w:rPr>
        <w:t>C) Contener la amenaza y preservar evidencias</w:t>
      </w:r>
    </w:p>
    <w:p w:rsidR="00CD5201" w:rsidRDefault="00000000">
      <w:r>
        <w:t xml:space="preserve">   D) Actualizar los sistemas operativos</w:t>
      </w:r>
    </w:p>
    <w:p w:rsidR="00CD5201" w:rsidRPr="00BA386E" w:rsidRDefault="00000000">
      <w:pPr>
        <w:pStyle w:val="Listaconnmeros"/>
        <w:rPr>
          <w:b/>
          <w:bCs/>
        </w:rPr>
      </w:pPr>
      <w:r w:rsidRPr="00BA386E">
        <w:rPr>
          <w:b/>
          <w:bCs/>
        </w:rPr>
        <w:t>¿</w:t>
      </w:r>
      <w:proofErr w:type="spellStart"/>
      <w:r w:rsidRPr="00BA386E">
        <w:rPr>
          <w:b/>
          <w:bCs/>
        </w:rPr>
        <w:t>Qué</w:t>
      </w:r>
      <w:proofErr w:type="spellEnd"/>
      <w:r w:rsidRPr="00BA386E">
        <w:rPr>
          <w:b/>
          <w:bCs/>
        </w:rPr>
        <w:t xml:space="preserve"> herramienta puede ayudar en el análisis de memoria del sistema afectado?</w:t>
      </w:r>
    </w:p>
    <w:p w:rsidR="00CD5201" w:rsidRDefault="00000000">
      <w:r>
        <w:t xml:space="preserve">   A) Metasploit</w:t>
      </w:r>
    </w:p>
    <w:p w:rsidR="00CD5201" w:rsidRDefault="00000000">
      <w:r>
        <w:t xml:space="preserve">   </w:t>
      </w:r>
      <w:r w:rsidRPr="00BA386E">
        <w:rPr>
          <w:highlight w:val="yellow"/>
        </w:rPr>
        <w:t>B) Volatility</w:t>
      </w:r>
    </w:p>
    <w:p w:rsidR="00CD5201" w:rsidRDefault="00000000">
      <w:r>
        <w:t xml:space="preserve">   C) Aircrack-ng</w:t>
      </w:r>
    </w:p>
    <w:p w:rsidR="00CD5201" w:rsidRDefault="00000000">
      <w:r>
        <w:t xml:space="preserve">   D) </w:t>
      </w:r>
      <w:proofErr w:type="spellStart"/>
      <w:r>
        <w:t>BeEF</w:t>
      </w:r>
      <w:proofErr w:type="spellEnd"/>
    </w:p>
    <w:p w:rsidR="00BA386E" w:rsidRDefault="00BA386E"/>
    <w:p w:rsidR="00BA386E" w:rsidRDefault="00BA386E"/>
    <w:p w:rsidR="00CD5201" w:rsidRPr="00BA386E" w:rsidRDefault="00000000">
      <w:pPr>
        <w:pStyle w:val="Listaconnmeros"/>
        <w:rPr>
          <w:b/>
          <w:bCs/>
        </w:rPr>
      </w:pPr>
      <w:r w:rsidRPr="00BA386E">
        <w:rPr>
          <w:b/>
          <w:bCs/>
        </w:rPr>
        <w:lastRenderedPageBreak/>
        <w:t>¿</w:t>
      </w:r>
      <w:proofErr w:type="spellStart"/>
      <w:r w:rsidRPr="00BA386E">
        <w:rPr>
          <w:b/>
          <w:bCs/>
        </w:rPr>
        <w:t>Qué</w:t>
      </w:r>
      <w:proofErr w:type="spellEnd"/>
      <w:r w:rsidRPr="00BA386E">
        <w:rPr>
          <w:b/>
          <w:bCs/>
        </w:rPr>
        <w:t xml:space="preserve"> entidad debe recibir la notificación oficial del incidente?</w:t>
      </w:r>
    </w:p>
    <w:p w:rsidR="00CD5201" w:rsidRDefault="00000000">
      <w:r>
        <w:t xml:space="preserve">   A) AEPD</w:t>
      </w:r>
    </w:p>
    <w:p w:rsidR="00CD5201" w:rsidRDefault="00000000">
      <w:r>
        <w:t xml:space="preserve">   B) INCIBE</w:t>
      </w:r>
    </w:p>
    <w:p w:rsidR="00CD5201" w:rsidRDefault="00000000">
      <w:r>
        <w:t xml:space="preserve">   </w:t>
      </w:r>
      <w:r w:rsidRPr="00BA386E">
        <w:rPr>
          <w:highlight w:val="yellow"/>
        </w:rPr>
        <w:t>C) CCN-CERT</w:t>
      </w:r>
    </w:p>
    <w:p w:rsidR="00CD5201" w:rsidRDefault="00000000">
      <w:r>
        <w:t xml:space="preserve">   D) RedIRIS</w:t>
      </w:r>
    </w:p>
    <w:p w:rsidR="00CD5201" w:rsidRPr="00BA386E" w:rsidRDefault="00000000">
      <w:pPr>
        <w:pStyle w:val="Listaconnmeros"/>
        <w:rPr>
          <w:b/>
          <w:bCs/>
        </w:rPr>
      </w:pPr>
      <w:r w:rsidRPr="00BA386E">
        <w:rPr>
          <w:b/>
          <w:bCs/>
        </w:rPr>
        <w:t xml:space="preserve"> ¿Qué parte del PCN debe revisarse tras un incidente como este?</w:t>
      </w:r>
    </w:p>
    <w:p w:rsidR="00CD5201" w:rsidRDefault="00000000">
      <w:r>
        <w:t xml:space="preserve">   A) Inventario de software</w:t>
      </w:r>
    </w:p>
    <w:p w:rsidR="00CD5201" w:rsidRDefault="00000000">
      <w:r>
        <w:t xml:space="preserve">   B) Plan de evacuación</w:t>
      </w:r>
    </w:p>
    <w:p w:rsidR="00CD5201" w:rsidRDefault="00000000">
      <w:r>
        <w:t xml:space="preserve">   </w:t>
      </w:r>
      <w:r w:rsidRPr="00BA386E">
        <w:rPr>
          <w:highlight w:val="yellow"/>
        </w:rPr>
        <w:t>C) Estrategias de recuperación y mantenimiento</w:t>
      </w:r>
    </w:p>
    <w:p w:rsidR="00CD5201" w:rsidRDefault="00000000">
      <w:r>
        <w:t xml:space="preserve">   D) Informe financiero</w:t>
      </w:r>
    </w:p>
    <w:p w:rsidR="00CD5201" w:rsidRPr="00BA386E" w:rsidRDefault="00000000">
      <w:pPr>
        <w:pStyle w:val="Listaconnmeros"/>
        <w:rPr>
          <w:b/>
          <w:bCs/>
        </w:rPr>
      </w:pPr>
      <w:r w:rsidRPr="00BA386E">
        <w:rPr>
          <w:b/>
          <w:bCs/>
        </w:rPr>
        <w:t>¿</w:t>
      </w:r>
      <w:proofErr w:type="spellStart"/>
      <w:r w:rsidRPr="00BA386E">
        <w:rPr>
          <w:b/>
          <w:bCs/>
        </w:rPr>
        <w:t>Qué</w:t>
      </w:r>
      <w:proofErr w:type="spellEnd"/>
      <w:r w:rsidRPr="00BA386E">
        <w:rPr>
          <w:b/>
          <w:bCs/>
        </w:rPr>
        <w:t xml:space="preserve"> técnica forense digital se utilizaría para rastrear las actividades del malware?</w:t>
      </w:r>
    </w:p>
    <w:p w:rsidR="00CD5201" w:rsidRDefault="00000000">
      <w:r>
        <w:t xml:space="preserve">   A) DLP</w:t>
      </w:r>
    </w:p>
    <w:p w:rsidR="00CD5201" w:rsidRDefault="00000000">
      <w:r>
        <w:t xml:space="preserve">   B) Sandboxing</w:t>
      </w:r>
    </w:p>
    <w:p w:rsidR="00CD5201" w:rsidRDefault="00000000">
      <w:r>
        <w:t xml:space="preserve">   </w:t>
      </w:r>
      <w:r w:rsidRPr="00BA386E">
        <w:rPr>
          <w:highlight w:val="yellow"/>
        </w:rPr>
        <w:t>C) Análisis de logs</w:t>
      </w:r>
    </w:p>
    <w:p w:rsidR="00CD5201" w:rsidRDefault="00000000">
      <w:r>
        <w:t xml:space="preserve">   D) Fuerza bruta</w:t>
      </w:r>
    </w:p>
    <w:p w:rsidR="00CD5201" w:rsidRPr="005A72FA" w:rsidRDefault="00000000">
      <w:pPr>
        <w:pStyle w:val="Listaconnmeros"/>
        <w:rPr>
          <w:b/>
          <w:bCs/>
        </w:rPr>
      </w:pPr>
      <w:r w:rsidRPr="005A72FA">
        <w:rPr>
          <w:b/>
          <w:bCs/>
        </w:rPr>
        <w:t>¿</w:t>
      </w:r>
      <w:proofErr w:type="spellStart"/>
      <w:r w:rsidRPr="005A72FA">
        <w:rPr>
          <w:b/>
          <w:bCs/>
        </w:rPr>
        <w:t>Qué</w:t>
      </w:r>
      <w:proofErr w:type="spellEnd"/>
      <w:r w:rsidRPr="005A72FA">
        <w:rPr>
          <w:b/>
          <w:bCs/>
        </w:rPr>
        <w:t xml:space="preserve"> </w:t>
      </w:r>
      <w:proofErr w:type="spellStart"/>
      <w:r w:rsidRPr="005A72FA">
        <w:rPr>
          <w:b/>
          <w:bCs/>
        </w:rPr>
        <w:t>acción</w:t>
      </w:r>
      <w:proofErr w:type="spellEnd"/>
      <w:r w:rsidRPr="005A72FA">
        <w:rPr>
          <w:b/>
          <w:bCs/>
        </w:rPr>
        <w:t xml:space="preserve"> se </w:t>
      </w:r>
      <w:proofErr w:type="spellStart"/>
      <w:r w:rsidRPr="005A72FA">
        <w:rPr>
          <w:b/>
          <w:bCs/>
        </w:rPr>
        <w:t>recomienda</w:t>
      </w:r>
      <w:proofErr w:type="spellEnd"/>
      <w:r w:rsidRPr="005A72FA">
        <w:rPr>
          <w:b/>
          <w:bCs/>
        </w:rPr>
        <w:t xml:space="preserve"> tras restaurar el servicio?</w:t>
      </w:r>
    </w:p>
    <w:p w:rsidR="00CD5201" w:rsidRDefault="00000000">
      <w:r>
        <w:t xml:space="preserve">   </w:t>
      </w:r>
      <w:r w:rsidRPr="00EB4DAE">
        <w:rPr>
          <w:highlight w:val="yellow"/>
        </w:rPr>
        <w:t>A) Auditoría técnica y documentación</w:t>
      </w:r>
    </w:p>
    <w:p w:rsidR="00CD5201" w:rsidRDefault="00000000">
      <w:r>
        <w:t xml:space="preserve">   B) Publicar el incidente en medios</w:t>
      </w:r>
    </w:p>
    <w:p w:rsidR="00CD5201" w:rsidRDefault="00000000">
      <w:r>
        <w:t xml:space="preserve">   C) Actualizar los perfiles en redes</w:t>
      </w:r>
    </w:p>
    <w:p w:rsidR="00CD5201" w:rsidRDefault="00000000">
      <w:r>
        <w:t xml:space="preserve">   D) Ignorar el evento si está resuelto</w:t>
      </w:r>
    </w:p>
    <w:sectPr w:rsidR="00CD5201" w:rsidSect="000045DC">
      <w:pgSz w:w="12240" w:h="15840"/>
      <w:pgMar w:top="567" w:right="104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097694">
    <w:abstractNumId w:val="8"/>
  </w:num>
  <w:num w:numId="2" w16cid:durableId="1668098853">
    <w:abstractNumId w:val="6"/>
  </w:num>
  <w:num w:numId="3" w16cid:durableId="533617029">
    <w:abstractNumId w:val="5"/>
  </w:num>
  <w:num w:numId="4" w16cid:durableId="905727889">
    <w:abstractNumId w:val="4"/>
  </w:num>
  <w:num w:numId="5" w16cid:durableId="881015771">
    <w:abstractNumId w:val="7"/>
  </w:num>
  <w:num w:numId="6" w16cid:durableId="154731879">
    <w:abstractNumId w:val="3"/>
  </w:num>
  <w:num w:numId="7" w16cid:durableId="1718629776">
    <w:abstractNumId w:val="2"/>
  </w:num>
  <w:num w:numId="8" w16cid:durableId="1005211807">
    <w:abstractNumId w:val="1"/>
  </w:num>
  <w:num w:numId="9" w16cid:durableId="99195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5DC"/>
    <w:rsid w:val="00034616"/>
    <w:rsid w:val="0006063C"/>
    <w:rsid w:val="00125EA5"/>
    <w:rsid w:val="0015074B"/>
    <w:rsid w:val="0029639D"/>
    <w:rsid w:val="00326F90"/>
    <w:rsid w:val="005A72FA"/>
    <w:rsid w:val="006133FC"/>
    <w:rsid w:val="00851277"/>
    <w:rsid w:val="00A35671"/>
    <w:rsid w:val="00AA1D8D"/>
    <w:rsid w:val="00B47730"/>
    <w:rsid w:val="00BA386E"/>
    <w:rsid w:val="00CB0664"/>
    <w:rsid w:val="00CD5201"/>
    <w:rsid w:val="00DA3F09"/>
    <w:rsid w:val="00EB4DAE"/>
    <w:rsid w:val="00F73A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07221D"/>
  <w14:defaultImageDpi w14:val="300"/>
  <w15:docId w15:val="{C9DC67F7-E27E-4F40-9DA4-9394728C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 R</cp:lastModifiedBy>
  <cp:revision>9</cp:revision>
  <dcterms:created xsi:type="dcterms:W3CDTF">2025-05-15T15:41:00Z</dcterms:created>
  <dcterms:modified xsi:type="dcterms:W3CDTF">2025-05-15T16:03:00Z</dcterms:modified>
  <cp:category/>
</cp:coreProperties>
</file>